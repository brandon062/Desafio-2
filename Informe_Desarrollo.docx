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330938A">
      <w:pPr>
        <w:pStyle w:val="2"/>
        <w:rPr>
          <w:b/>
          <w:bCs/>
          <w:color w:val="auto"/>
        </w:rPr>
      </w:pPr>
      <w:r>
        <w:rPr>
          <w:b/>
          <w:bCs/>
          <w:color w:val="auto"/>
        </w:rPr>
        <w:t>Informe de Desarrollo – Proyecto UdeATunes (Desafío II)</w:t>
      </w:r>
    </w:p>
    <w:p w14:paraId="5FFE560C">
      <w:pPr>
        <w:rPr>
          <w:rFonts w:hint="default"/>
          <w:b/>
          <w:bCs/>
          <w:color w:val="auto"/>
          <w:lang w:val="es-CO"/>
        </w:rPr>
      </w:pPr>
      <w:r>
        <w:rPr>
          <w:rFonts w:hint="default"/>
          <w:b/>
          <w:bCs/>
          <w:color w:val="auto"/>
          <w:lang w:val="es-CO"/>
        </w:rPr>
        <w:t>Brandon Manuelle Morales Cardona</w:t>
      </w:r>
    </w:p>
    <w:p w14:paraId="54342476">
      <w:pPr>
        <w:rPr>
          <w:rFonts w:hint="default"/>
          <w:b/>
          <w:bCs/>
          <w:color w:val="auto"/>
          <w:lang w:val="es-CO"/>
        </w:rPr>
      </w:pPr>
      <w:r>
        <w:rPr>
          <w:rFonts w:hint="default"/>
          <w:b/>
          <w:bCs/>
          <w:color w:val="auto"/>
          <w:lang w:val="es-CO"/>
        </w:rPr>
        <w:t>Juan Camilo Ramirez Lozano</w:t>
      </w:r>
    </w:p>
    <w:p w14:paraId="19EC02E1">
      <w:r>
        <w:t>Este informe describe de forma general cómo desarrollamos el proyecto UdeATunes, correspondiente al Desafío II del curso de Informática II. El objetivo fue crear una simulación de una plataforma de streaming musical utilizando Programación Orientada a Objetos (POO) en C++, siguiendo buenas prácticas de diseño y sin depender de la biblioteca STL. Nuestra meta fue modelar un sistema que refleje el funcionamiento real de un servicio como Spotify, pero adaptado a las especificaciones del desafío y totalmente ejecutable por consola.</w:t>
      </w:r>
    </w:p>
    <w:p w14:paraId="626D9A6B">
      <w:pPr>
        <w:pStyle w:val="3"/>
        <w:rPr>
          <w:color w:val="auto"/>
        </w:rPr>
      </w:pPr>
      <w:r>
        <w:rPr>
          <w:color w:val="auto"/>
        </w:rPr>
        <w:t>Análisis del problema</w:t>
      </w:r>
    </w:p>
    <w:p w14:paraId="0F729018">
      <w:r>
        <w:t>El problema propuesto consistía en diseñar un programa que representara de forma completa un servicio de streaming musical. El sistema debía manejar usuarios, artistas, álbumes, canciones y mensajes publicitarios, distinguiendo entre usuarios estándar (con publicidad) y usuarios premium (sin anuncios y con beneficios adicionales). También se solicitaba medir la eficiencia del sistema a través del consumo de memoria y el número de iteraciones realizadas. Finalmente, todo debía manejarse mediante una interfaz de texto clara y funcional.</w:t>
      </w:r>
    </w:p>
    <w:p w14:paraId="74E1EF28">
      <w:r>
        <w:t>Desde el principio, identificamos que el proyecto requería una estructura modular, bien organizada y con una fuerte aplicación de los principios de POO: encapsulación, abstracción, relaciones entre clases y sobrecarga de operadores. Con esto en mente, diseñamos un conjunto de clases que interactúan entre sí para representar las entidades y procesos del sistema.</w:t>
      </w:r>
    </w:p>
    <w:p w14:paraId="56091B4A">
      <w:pPr>
        <w:pStyle w:val="3"/>
        <w:rPr>
          <w:color w:val="auto"/>
        </w:rPr>
      </w:pPr>
      <w:r>
        <w:rPr>
          <w:color w:val="auto"/>
        </w:rPr>
        <w:t>Diseño de la solución</w:t>
      </w:r>
    </w:p>
    <w:p w14:paraId="5D88B809">
      <w:r>
        <w:t>El diseño del sistema gira alrededor de la clase principal UdeATunes, que actúa como el núcleo del programa. Desde allí se controlan las operaciones principales como el inicio de sesión, la reproducción de canciones, la gestión de listas de favoritos y la administración de la publicidad. A continuación, se resumen las clases más importantes y su papel dentro del sistema:</w:t>
      </w:r>
    </w:p>
    <w:p w14:paraId="49CE7249">
      <w:r>
        <w:t>• Artista: contiene la información básica de cada artista, como su código, edad y país de origen.</w:t>
      </w:r>
      <w:r>
        <w:br w:type="textWrapping"/>
      </w:r>
      <w:r>
        <w:t>• Álbum: agrupa canciones y contiene información como nombre, fecha de lanzamiento, duración y portada.</w:t>
      </w:r>
      <w:r>
        <w:br w:type="textWrapping"/>
      </w:r>
      <w:r>
        <w:t>• Canción: almacena el identificador, nombre, duración, rutas de los archivos de audio y el número de reproducciones.</w:t>
      </w:r>
      <w:r>
        <w:br w:type="textWrapping"/>
      </w:r>
      <w:r>
        <w:t>• Usuario: representa a los usuarios del sistema e incluye su nickname, tipo de membresía, ciudad, país y fecha de registro.</w:t>
      </w:r>
      <w:r>
        <w:br w:type="textWrapping"/>
      </w:r>
      <w:r>
        <w:t>• ListaFavoritos: permite a los usuarios premium guardar y seguir listas de canciones favoritas.</w:t>
      </w:r>
      <w:r>
        <w:br w:type="textWrapping"/>
      </w:r>
      <w:r>
        <w:t>• MensajePublicitario: administra los anuncios que se muestran a los usuarios estándar según una prioridad asignada.</w:t>
      </w:r>
      <w:r>
        <w:br w:type="textWrapping"/>
      </w:r>
      <w:r>
        <w:t>• UdeATunes: gestiona toda la lógica del sistema, incluyendo carga de datos, reproducción aleatoria, favoritos y métricas.</w:t>
      </w:r>
    </w:p>
    <w:p w14:paraId="11DB4EF6">
      <w:r>
        <w:t>Decidimos implementar nuestras propias estructuras de datos en el archivo 'estructuras.h'. Diseñamos una lista enlazada genérica y a partir de ella derivamos estructuras como pilas y colas. Esto nos permitió trabajar con memoria dinámica de manera controlada y comprender mejor el funcionamiento interno de estas estructuras.</w:t>
      </w:r>
    </w:p>
    <w:p w14:paraId="294A788D">
      <w:pPr>
        <w:pStyle w:val="3"/>
        <w:rPr>
          <w:color w:val="auto"/>
        </w:rPr>
      </w:pPr>
      <w:r>
        <w:rPr>
          <w:color w:val="auto"/>
        </w:rPr>
        <w:t>Lógica de implementación</w:t>
      </w:r>
    </w:p>
    <w:p w14:paraId="729BBD62">
      <w:r>
        <w:t>El programa principal se encuentra en 'main.cpp', desde donde se inicializa la clase UdeATunes y se muestran los menús de interacción. El flujo de ejecución del sistema es el siguiente:</w:t>
      </w:r>
    </w:p>
    <w:p w14:paraId="73BACE4C">
      <w:r>
        <w:t>1. Al iniciar, el sistema carga automáticamente los datos desde los archivos de texto ('usuarios.txt', 'artistas.txt', 'albumes.txt', 'canciones.txt' y 'publicidad.txt').</w:t>
      </w:r>
      <w:r>
        <w:br w:type="textWrapping"/>
      </w:r>
      <w:r>
        <w:t>2. El usuario puede iniciar sesión con su nickname, y dependiendo de si es estándar o premium, accede a diferentes opciones.</w:t>
      </w:r>
      <w:r>
        <w:br w:type="textWrapping"/>
      </w:r>
      <w:r>
        <w:t>3. Se ofrece la posibilidad de reproducir canciones de forma aleatoria. Los usuarios estándar verán mensajes publicitarios cada dos canciones, mientras que los premium escuchan sin interrupciones.</w:t>
      </w:r>
      <w:r>
        <w:br w:type="textWrapping"/>
      </w:r>
      <w:r>
        <w:t>4. Los usuarios premium también pueden crear y gestionar su lista de favoritos, seguir la lista de otro usuario y reproducir sus canciones favoritas en orden o aleatoriamente.</w:t>
      </w:r>
      <w:r>
        <w:br w:type="textWrapping"/>
      </w:r>
      <w:r>
        <w:t>5. Al finalizar cada acción importante, se muestran métricas sobre el rendimiento del sistema.</w:t>
      </w:r>
    </w:p>
    <w:p w14:paraId="501A379C">
      <w:pPr>
        <w:pStyle w:val="3"/>
        <w:rPr>
          <w:color w:val="auto"/>
        </w:rPr>
      </w:pPr>
      <w:r>
        <w:rPr>
          <w:color w:val="auto"/>
        </w:rPr>
        <w:t>Medición del consumo de recursos</w:t>
      </w:r>
    </w:p>
    <w:p w14:paraId="06D42798">
      <w:r>
        <w:t>Uno de los requerimientos más interesantes del desafío fue medir la eficiencia del programa. Inicialmente pensamos en hacerlo con un módulo aparte (utils_mem), pero finalmente integramos toda la medición dentro de la clase UdeATunes para mantener una estructura más coherente. El sistema utiliza un contador de iteraciones ('iteracionesTotales') y una función ('calcularMemoria()') que estima la memoria ocupada por todos los objetos en ejecución. Cada vez que se completa una operación importante, se muestran en consola los valores actualizados de memoria e iteraciones. De esta forma, el usuario y el programador pueden observar el rendimiento del sistema en tiempo real.</w:t>
      </w:r>
    </w:p>
    <w:p w14:paraId="5F3519DE">
      <w:pPr>
        <w:pStyle w:val="3"/>
        <w:rPr>
          <w:color w:val="auto"/>
        </w:rPr>
      </w:pPr>
      <w:r>
        <w:rPr>
          <w:color w:val="auto"/>
        </w:rPr>
        <w:t>Problemas enfrentados y soluciones</w:t>
      </w:r>
    </w:p>
    <w:p w14:paraId="7DD7828C">
      <w:r>
        <w:t>Durante el desarrollo enfrentamos varios retos técnicos y de diseño. Uno de los primeros fue implementar estructuras de datos dinámicas sin usar la STL, lo cual nos obligó a construir nuestras propias versiones de listas enlazadas, pilas y colas. Otro desafío fue manejar correctamente la reproducción aleatoria y el modo de repetición, lo que resolvimos utilizando la biblioteca &lt;random&gt; y banderas de control internas.</w:t>
      </w:r>
    </w:p>
    <w:p w14:paraId="4ADA9B7C">
      <w:r>
        <w:t>También tuvimos que asegurarnos de evitar fugas de memoria, especialmente al trabajar con punteros y memoria dinámica. Para eso implementamos destructores adecuados en las clases que administran estructuras enlazadas. Por último, quisimos que el código fuera legible y modular, por lo que dividimos las responsabilidades entre archivos y clases especializadas.</w:t>
      </w:r>
    </w:p>
    <w:p w14:paraId="76F4186A">
      <w:pPr>
        <w:pStyle w:val="3"/>
        <w:rPr>
          <w:color w:val="auto"/>
        </w:rPr>
      </w:pPr>
      <w:bookmarkStart w:id="0" w:name="_GoBack"/>
      <w:r>
        <w:rPr>
          <w:color w:val="auto"/>
        </w:rPr>
        <w:t>Evolución de la solución y conclusiones</w:t>
      </w:r>
    </w:p>
    <w:bookmarkEnd w:id="0"/>
    <w:p w14:paraId="318EFDE2">
      <w:r>
        <w:t>El desarrollo de UdeATunes fue un proceso gradual en el que fuimos integrando cada módulo paso a paso. Primero estructuramos las clases base, luego las relaciones entre ellas, y finalmente las funcionalidades avanzadas como las listas de favoritos y la medición de métricas. Esto nos permitió depurar el código más fácilmente y mantener un diseño limpio.</w:t>
      </w:r>
    </w:p>
    <w:p w14:paraId="7708AF98">
      <w:r>
        <w:t>En su versión final, el sistema cumple con todos los objetivos del desafío: aplica los principios de la POO, usa memoria dinámica sin STL, mide su eficiencia y reproduce canciones con comportamientos diferenciados según el tipo de usuario. En el futuro, nos gustaría ampliar el proyecto agregando persistencia de datos (guardar los cambios de favoritos) y mejorar la experiencia de usuario con una interfaz más visual.</w:t>
      </w:r>
    </w:p>
    <w:p w14:paraId="4985C767">
      <w:r>
        <w:t>En general, consideramos que UdeATunes fue una excelente oportunidad para poner en práctica los conocimientos adquiridos durante el curso, y nos permitió entender mejor cómo se construyen y organizan sistemas complejos en C++.</w:t>
      </w: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ＭＳ 明朝">
    <w:altName w:val="SimSun"/>
    <w:panose1 w:val="00000000000000000000"/>
    <w:charset w:val="86"/>
    <w:family w:val="auto"/>
    <w:pitch w:val="default"/>
    <w:sig w:usb0="00000000" w:usb1="00000000" w:usb2="00000000" w:usb3="00000000" w:csb0="00000000" w:csb1="00000000"/>
  </w:font>
  <w:font w:name="MS Gothic">
    <w:panose1 w:val="020B0609070205080204"/>
    <w:charset w:val="80"/>
    <w:family w:val="modern"/>
    <w:pitch w:val="default"/>
    <w:sig w:usb0="E00002FF" w:usb1="6AC7FDFB" w:usb2="08000012" w:usb3="00000000" w:csb0="4002009F" w:csb1="DFD70000"/>
  </w:font>
  <w:font w:name="Symbol">
    <w:panose1 w:val="05050102010706020507"/>
    <w:charset w:val="02"/>
    <w:family w:val="auto"/>
    <w:pitch w:val="default"/>
    <w:sig w:usb0="00000000" w:usb1="00000000" w:usb2="00000000" w:usb3="00000000" w:csb0="80000000" w:csb1="00000000"/>
  </w:font>
  <w:font w:name="Courier">
    <w:altName w:val="Courier New"/>
    <w:panose1 w:val="02000500000000000000"/>
    <w:charset w:val="00"/>
    <w:family w:val="auto"/>
    <w:pitch w:val="default"/>
    <w:sig w:usb0="00000000" w:usb1="00000000" w:usb2="00000000" w:usb3="00000000" w:csb0="00000001" w:csb1="00000000"/>
  </w:font>
  <w:font w:name="ＭＳ 明朝">
    <w:altName w:val="DamageLog"/>
    <w:panose1 w:val="00000000000000000000"/>
    <w:charset w:val="00"/>
    <w:family w:val="auto"/>
    <w:pitch w:val="default"/>
    <w:sig w:usb0="00000000" w:usb1="00000000" w:usb2="00000000" w:usb3="00000000" w:csb0="00000000" w:csb1="00000000"/>
  </w:font>
  <w:font w:name="DamageLog">
    <w:panose1 w:val="02000500000000000000"/>
    <w:charset w:val="00"/>
    <w:family w:val="auto"/>
    <w:pitch w:val="default"/>
    <w:sig w:usb0="800000A7" w:usb1="5000004A" w:usb2="00000000" w:usb3="00000000" w:csb0="2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24"/>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22"/>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27"/>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30"/>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25"/>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29"/>
      <w:lvlText w:val=""/>
      <w:lvlJc w:val="left"/>
      <w:pPr>
        <w:tabs>
          <w:tab w:val="left" w:pos="360"/>
        </w:tabs>
        <w:ind w:left="360" w:hanging="360"/>
      </w:pPr>
      <w:rPr>
        <w:rFonts w:hint="default" w:ascii="Symbol" w:hAnsi="Symbol"/>
      </w:rPr>
    </w:lvl>
  </w:abstractNum>
  <w:num w:numId="1">
    <w:abstractNumId w:val="1"/>
  </w:num>
  <w:num w:numId="2">
    <w:abstractNumId w:val="0"/>
  </w:num>
  <w:num w:numId="3">
    <w:abstractNumId w:val="4"/>
  </w:num>
  <w:num w:numId="4">
    <w:abstractNumId w:val="2"/>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7A050F9B"/>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semiHidden="0" w:name="macro"/>
    <w:lsdException w:uiPriority="99" w:name="toa heading"/>
    <w:lsdException w:uiPriority="99" w:semiHidden="0" w:name="List"/>
    <w:lsdException w:qFormat="1" w:uiPriority="99" w:semiHidden="0" w:name="List Bullet"/>
    <w:lsdException w:qFormat="1" w:uiPriority="99" w:semiHidden="0" w:name="List Number"/>
    <w:lsdException w:qFormat="1" w:uiPriority="99" w:semiHidden="0" w:name="List 2"/>
    <w:lsdException w:uiPriority="99" w:semiHidden="0" w:name="List 3"/>
    <w:lsdException w:uiPriority="99" w:name="List 4"/>
    <w:lsdException w:uiPriority="99" w:name="List 5"/>
    <w:lsdException w:qFormat="1" w:uiPriority="99" w:semiHidden="0" w:name="List Bullet 2"/>
    <w:lsdException w:uiPriority="99" w:semiHidden="0" w:name="List Bullet 3"/>
    <w:lsdException w:uiPriority="99" w:name="List Bullet 4"/>
    <w:lsdException w:uiPriority="99" w:name="List Bullet 5"/>
    <w:lsdException w:uiPriority="99" w:semiHidden="0" w:name="List Number 2"/>
    <w:lsdException w:qFormat="1"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99" w:semiHidden="0" w:name="Body Text"/>
    <w:lsdException w:uiPriority="99" w:name="Body Text Indent"/>
    <w:lsdException w:qFormat="1" w:uiPriority="99" w:semiHidden="0" w:name="List Continue"/>
    <w:lsdException w:qFormat="1" w:uiPriority="99" w:semiHidden="0" w:name="List Continue 2"/>
    <w:lsdException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semiHidden="0" w:name="Body Text 2"/>
    <w:lsdException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40"/>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41"/>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42"/>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52"/>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53"/>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54"/>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55"/>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56"/>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57"/>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uiPriority w:val="99"/>
    <w:tblPr>
      <w:tblCellMar>
        <w:top w:w="0" w:type="dxa"/>
        <w:left w:w="108" w:type="dxa"/>
        <w:bottom w:w="0" w:type="dxa"/>
        <w:right w:w="108" w:type="dxa"/>
      </w:tblCellMar>
    </w:tblPr>
  </w:style>
  <w:style w:type="character" w:styleId="13">
    <w:name w:val="Emphasis"/>
    <w:basedOn w:val="11"/>
    <w:qFormat/>
    <w:uiPriority w:val="20"/>
    <w:rPr>
      <w:i/>
      <w:iCs/>
    </w:rPr>
  </w:style>
  <w:style w:type="character" w:styleId="14">
    <w:name w:val="Strong"/>
    <w:basedOn w:val="11"/>
    <w:qFormat/>
    <w:uiPriority w:val="22"/>
    <w:rPr>
      <w:b/>
      <w:bCs/>
    </w:rPr>
  </w:style>
  <w:style w:type="paragraph" w:styleId="15">
    <w:name w:val="List Continue 2"/>
    <w:basedOn w:val="1"/>
    <w:unhideWhenUsed/>
    <w:qFormat/>
    <w:uiPriority w:val="99"/>
    <w:pPr>
      <w:spacing w:after="120"/>
      <w:ind w:left="720"/>
      <w:contextualSpacing/>
    </w:pPr>
  </w:style>
  <w:style w:type="paragraph" w:styleId="16">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paragraph" w:styleId="17">
    <w:name w:val="macro"/>
    <w:link w:val="49"/>
    <w:unhideWhenUsed/>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18">
    <w:name w:val="List Continue 3"/>
    <w:basedOn w:val="1"/>
    <w:unhideWhenUsed/>
    <w:uiPriority w:val="99"/>
    <w:pPr>
      <w:spacing w:after="120"/>
      <w:ind w:left="1080"/>
      <w:contextualSpacing/>
    </w:pPr>
  </w:style>
  <w:style w:type="paragraph" w:styleId="19">
    <w:name w:val="List Continue"/>
    <w:basedOn w:val="1"/>
    <w:unhideWhenUsed/>
    <w:qFormat/>
    <w:uiPriority w:val="99"/>
    <w:pPr>
      <w:spacing w:after="120"/>
      <w:ind w:left="360"/>
      <w:contextualSpacing/>
    </w:pPr>
  </w:style>
  <w:style w:type="paragraph" w:styleId="20">
    <w:name w:val="Body Text 2"/>
    <w:basedOn w:val="1"/>
    <w:link w:val="47"/>
    <w:unhideWhenUsed/>
    <w:uiPriority w:val="99"/>
    <w:pPr>
      <w:spacing w:after="120" w:line="480" w:lineRule="auto"/>
    </w:pPr>
  </w:style>
  <w:style w:type="paragraph" w:styleId="21">
    <w:name w:val="List 3"/>
    <w:basedOn w:val="1"/>
    <w:unhideWhenUsed/>
    <w:uiPriority w:val="99"/>
    <w:pPr>
      <w:ind w:left="1080" w:hanging="360"/>
      <w:contextualSpacing/>
    </w:pPr>
  </w:style>
  <w:style w:type="paragraph" w:styleId="22">
    <w:name w:val="List Number 2"/>
    <w:basedOn w:val="1"/>
    <w:unhideWhenUsed/>
    <w:uiPriority w:val="99"/>
    <w:pPr>
      <w:numPr>
        <w:ilvl w:val="0"/>
        <w:numId w:val="1"/>
      </w:numPr>
      <w:contextualSpacing/>
    </w:pPr>
  </w:style>
  <w:style w:type="paragraph" w:styleId="23">
    <w:name w:val="header"/>
    <w:basedOn w:val="1"/>
    <w:link w:val="37"/>
    <w:unhideWhenUsed/>
    <w:uiPriority w:val="99"/>
    <w:pPr>
      <w:tabs>
        <w:tab w:val="center" w:pos="4680"/>
        <w:tab w:val="right" w:pos="9360"/>
      </w:tabs>
      <w:spacing w:after="0" w:line="240" w:lineRule="auto"/>
    </w:pPr>
  </w:style>
  <w:style w:type="paragraph" w:styleId="24">
    <w:name w:val="List Number 3"/>
    <w:basedOn w:val="1"/>
    <w:unhideWhenUsed/>
    <w:qFormat/>
    <w:uiPriority w:val="99"/>
    <w:pPr>
      <w:numPr>
        <w:ilvl w:val="0"/>
        <w:numId w:val="2"/>
      </w:numPr>
      <w:contextualSpacing/>
    </w:pPr>
  </w:style>
  <w:style w:type="paragraph" w:styleId="25">
    <w:name w:val="List Number"/>
    <w:basedOn w:val="1"/>
    <w:unhideWhenUsed/>
    <w:qFormat/>
    <w:uiPriority w:val="99"/>
    <w:pPr>
      <w:numPr>
        <w:ilvl w:val="0"/>
        <w:numId w:val="3"/>
      </w:numPr>
      <w:contextualSpacing/>
    </w:pPr>
  </w:style>
  <w:style w:type="paragraph" w:styleId="26">
    <w:name w:val="List 2"/>
    <w:basedOn w:val="1"/>
    <w:unhideWhenUsed/>
    <w:qFormat/>
    <w:uiPriority w:val="99"/>
    <w:pPr>
      <w:ind w:left="720" w:hanging="360"/>
      <w:contextualSpacing/>
    </w:pPr>
  </w:style>
  <w:style w:type="paragraph" w:styleId="27">
    <w:name w:val="List Bullet 3"/>
    <w:basedOn w:val="1"/>
    <w:unhideWhenUsed/>
    <w:uiPriority w:val="99"/>
    <w:pPr>
      <w:numPr>
        <w:ilvl w:val="0"/>
        <w:numId w:val="4"/>
      </w:numPr>
      <w:contextualSpacing/>
    </w:pPr>
  </w:style>
  <w:style w:type="paragraph" w:styleId="28">
    <w:name w:val="List"/>
    <w:basedOn w:val="1"/>
    <w:unhideWhenUsed/>
    <w:uiPriority w:val="99"/>
    <w:pPr>
      <w:ind w:left="360" w:hanging="360"/>
      <w:contextualSpacing/>
    </w:pPr>
  </w:style>
  <w:style w:type="paragraph" w:styleId="29">
    <w:name w:val="List Bullet"/>
    <w:basedOn w:val="1"/>
    <w:unhideWhenUsed/>
    <w:qFormat/>
    <w:uiPriority w:val="99"/>
    <w:pPr>
      <w:numPr>
        <w:ilvl w:val="0"/>
        <w:numId w:val="5"/>
      </w:numPr>
      <w:contextualSpacing/>
    </w:pPr>
  </w:style>
  <w:style w:type="paragraph" w:styleId="30">
    <w:name w:val="List Bullet 2"/>
    <w:basedOn w:val="1"/>
    <w:unhideWhenUsed/>
    <w:qFormat/>
    <w:uiPriority w:val="99"/>
    <w:pPr>
      <w:numPr>
        <w:ilvl w:val="0"/>
        <w:numId w:val="6"/>
      </w:numPr>
      <w:contextualSpacing/>
    </w:pPr>
  </w:style>
  <w:style w:type="paragraph" w:styleId="31">
    <w:name w:val="footer"/>
    <w:basedOn w:val="1"/>
    <w:link w:val="38"/>
    <w:unhideWhenUsed/>
    <w:uiPriority w:val="99"/>
    <w:pPr>
      <w:tabs>
        <w:tab w:val="center" w:pos="4680"/>
        <w:tab w:val="right" w:pos="9360"/>
      </w:tabs>
      <w:spacing w:after="0" w:line="240" w:lineRule="auto"/>
    </w:pPr>
  </w:style>
  <w:style w:type="paragraph" w:styleId="32">
    <w:name w:val="Subtitle"/>
    <w:basedOn w:val="1"/>
    <w:next w:val="1"/>
    <w:link w:val="44"/>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33">
    <w:name w:val="Body Text"/>
    <w:basedOn w:val="1"/>
    <w:link w:val="46"/>
    <w:unhideWhenUsed/>
    <w:qFormat/>
    <w:uiPriority w:val="99"/>
    <w:pPr>
      <w:spacing w:after="120"/>
    </w:pPr>
  </w:style>
  <w:style w:type="paragraph" w:styleId="34">
    <w:name w:val="Body Text 3"/>
    <w:basedOn w:val="1"/>
    <w:link w:val="48"/>
    <w:unhideWhenUsed/>
    <w:uiPriority w:val="99"/>
    <w:pPr>
      <w:spacing w:after="120"/>
    </w:pPr>
    <w:rPr>
      <w:sz w:val="16"/>
      <w:szCs w:val="16"/>
    </w:rPr>
  </w:style>
  <w:style w:type="paragraph" w:styleId="35">
    <w:name w:val="Title"/>
    <w:basedOn w:val="1"/>
    <w:next w:val="1"/>
    <w:link w:val="43"/>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6">
    <w:name w:val="Table Grid"/>
    <w:basedOn w:val="12"/>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customStyle="1" w:styleId="37">
    <w:name w:val="Header Char"/>
    <w:basedOn w:val="11"/>
    <w:link w:val="23"/>
    <w:uiPriority w:val="99"/>
  </w:style>
  <w:style w:type="character" w:customStyle="1" w:styleId="38">
    <w:name w:val="Footer Char"/>
    <w:basedOn w:val="11"/>
    <w:link w:val="31"/>
    <w:uiPriority w:val="99"/>
  </w:style>
  <w:style w:type="paragraph" w:styleId="39">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40">
    <w:name w:val="Heading 1 Char"/>
    <w:basedOn w:val="11"/>
    <w:link w:val="2"/>
    <w:uiPriority w:val="9"/>
    <w:rPr>
      <w:rFonts w:asciiTheme="majorHAnsi" w:hAnsiTheme="majorHAnsi" w:eastAsiaTheme="majorEastAsia" w:cstheme="majorBidi"/>
      <w:b/>
      <w:bCs/>
      <w:color w:val="376092" w:themeColor="accent1" w:themeShade="BF"/>
      <w:sz w:val="28"/>
      <w:szCs w:val="28"/>
    </w:rPr>
  </w:style>
  <w:style w:type="character" w:customStyle="1" w:styleId="41">
    <w:name w:val="Heading 2 Char"/>
    <w:basedOn w:val="11"/>
    <w:link w:val="3"/>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42">
    <w:name w:val="Heading 3 Char"/>
    <w:basedOn w:val="11"/>
    <w:link w:val="4"/>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43">
    <w:name w:val="Title Char"/>
    <w:basedOn w:val="11"/>
    <w:link w:val="35"/>
    <w:qFormat/>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44">
    <w:name w:val="Subtitle Char"/>
    <w:basedOn w:val="11"/>
    <w:link w:val="32"/>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45">
    <w:name w:val="List Paragraph"/>
    <w:basedOn w:val="1"/>
    <w:qFormat/>
    <w:uiPriority w:val="34"/>
    <w:pPr>
      <w:ind w:left="720"/>
      <w:contextualSpacing/>
    </w:pPr>
  </w:style>
  <w:style w:type="character" w:customStyle="1" w:styleId="46">
    <w:name w:val="Body Text Char"/>
    <w:basedOn w:val="11"/>
    <w:link w:val="33"/>
    <w:qFormat/>
    <w:uiPriority w:val="99"/>
  </w:style>
  <w:style w:type="character" w:customStyle="1" w:styleId="47">
    <w:name w:val="Body Text 2 Char"/>
    <w:basedOn w:val="11"/>
    <w:link w:val="20"/>
    <w:qFormat/>
    <w:uiPriority w:val="99"/>
  </w:style>
  <w:style w:type="character" w:customStyle="1" w:styleId="48">
    <w:name w:val="Body Text 3 Char"/>
    <w:basedOn w:val="11"/>
    <w:link w:val="34"/>
    <w:uiPriority w:val="99"/>
    <w:rPr>
      <w:sz w:val="16"/>
      <w:szCs w:val="16"/>
    </w:rPr>
  </w:style>
  <w:style w:type="character" w:customStyle="1" w:styleId="49">
    <w:name w:val="Macro Text Char"/>
    <w:basedOn w:val="11"/>
    <w:link w:val="17"/>
    <w:uiPriority w:val="99"/>
    <w:rPr>
      <w:rFonts w:ascii="Courier" w:hAnsi="Courier"/>
      <w:sz w:val="20"/>
      <w:szCs w:val="20"/>
    </w:rPr>
  </w:style>
  <w:style w:type="paragraph" w:styleId="50">
    <w:name w:val="Quote"/>
    <w:basedOn w:val="1"/>
    <w:next w:val="1"/>
    <w:link w:val="51"/>
    <w:qFormat/>
    <w:uiPriority w:val="29"/>
    <w:rPr>
      <w:i/>
      <w:iCs/>
      <w:color w:val="000000" w:themeColor="text1"/>
      <w14:textFill>
        <w14:solidFill>
          <w14:schemeClr w14:val="tx1"/>
        </w14:solidFill>
      </w14:textFill>
    </w:rPr>
  </w:style>
  <w:style w:type="character" w:customStyle="1" w:styleId="51">
    <w:name w:val="Quote Char"/>
    <w:basedOn w:val="11"/>
    <w:link w:val="50"/>
    <w:qFormat/>
    <w:uiPriority w:val="29"/>
    <w:rPr>
      <w:i/>
      <w:iCs/>
      <w:color w:val="000000" w:themeColor="text1"/>
      <w14:textFill>
        <w14:solidFill>
          <w14:schemeClr w14:val="tx1"/>
        </w14:solidFill>
      </w14:textFill>
    </w:rPr>
  </w:style>
  <w:style w:type="character" w:customStyle="1" w:styleId="52">
    <w:name w:val="Heading 4 Char"/>
    <w:basedOn w:val="11"/>
    <w:link w:val="5"/>
    <w:semiHidden/>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53">
    <w:name w:val="Heading 5 Char"/>
    <w:basedOn w:val="11"/>
    <w:link w:val="6"/>
    <w:semiHidden/>
    <w:uiPriority w:val="9"/>
    <w:rPr>
      <w:rFonts w:asciiTheme="majorHAnsi" w:hAnsiTheme="majorHAnsi" w:eastAsiaTheme="majorEastAsia" w:cstheme="majorBidi"/>
      <w:color w:val="254061" w:themeColor="accent1" w:themeShade="80"/>
    </w:rPr>
  </w:style>
  <w:style w:type="character" w:customStyle="1" w:styleId="54">
    <w:name w:val="Heading 6 Char"/>
    <w:basedOn w:val="11"/>
    <w:link w:val="7"/>
    <w:semiHidden/>
    <w:qFormat/>
    <w:uiPriority w:val="9"/>
    <w:rPr>
      <w:rFonts w:asciiTheme="majorHAnsi" w:hAnsiTheme="majorHAnsi" w:eastAsiaTheme="majorEastAsia" w:cstheme="majorBidi"/>
      <w:i/>
      <w:iCs/>
      <w:color w:val="254061" w:themeColor="accent1" w:themeShade="80"/>
    </w:rPr>
  </w:style>
  <w:style w:type="character" w:customStyle="1" w:styleId="55">
    <w:name w:val="Heading 7 Char"/>
    <w:basedOn w:val="11"/>
    <w:link w:val="8"/>
    <w:semiHidden/>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56">
    <w:name w:val="Heading 8 Char"/>
    <w:basedOn w:val="11"/>
    <w:link w:val="9"/>
    <w:semiHidden/>
    <w:qFormat/>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57">
    <w:name w:val="Heading 9 Char"/>
    <w:basedOn w:val="11"/>
    <w:link w:val="10"/>
    <w:semiHidden/>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58">
    <w:name w:val="Intense Quote"/>
    <w:basedOn w:val="1"/>
    <w:next w:val="1"/>
    <w:link w:val="59"/>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59">
    <w:name w:val="Intense Quote Char"/>
    <w:basedOn w:val="11"/>
    <w:link w:val="58"/>
    <w:qFormat/>
    <w:uiPriority w:val="30"/>
    <w:rPr>
      <w:b/>
      <w:bCs/>
      <w:i/>
      <w:iCs/>
      <w:color w:val="4F81BD" w:themeColor="accent1"/>
      <w14:textFill>
        <w14:solidFill>
          <w14:schemeClr w14:val="accent1"/>
        </w14:solidFill>
      </w14:textFill>
    </w:rPr>
  </w:style>
  <w:style w:type="character" w:customStyle="1" w:styleId="60">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61">
    <w:name w:val="Intense Emphasis"/>
    <w:basedOn w:val="11"/>
    <w:qFormat/>
    <w:uiPriority w:val="21"/>
    <w:rPr>
      <w:b/>
      <w:bCs/>
      <w:i/>
      <w:iCs/>
      <w:color w:val="4F81BD" w:themeColor="accent1"/>
      <w14:textFill>
        <w14:solidFill>
          <w14:schemeClr w14:val="accent1"/>
        </w14:solidFill>
      </w14:textFill>
    </w:rPr>
  </w:style>
  <w:style w:type="character" w:customStyle="1" w:styleId="62">
    <w:name w:val="Subtle Reference"/>
    <w:basedOn w:val="11"/>
    <w:qFormat/>
    <w:uiPriority w:val="31"/>
    <w:rPr>
      <w:smallCaps/>
      <w:color w:val="C0504D" w:themeColor="accent2"/>
      <w:u w:val="single"/>
      <w14:textFill>
        <w14:solidFill>
          <w14:schemeClr w14:val="accent2"/>
        </w14:solidFill>
      </w14:textFill>
    </w:rPr>
  </w:style>
  <w:style w:type="character" w:customStyle="1" w:styleId="63">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64">
    <w:name w:val="Book Title"/>
    <w:basedOn w:val="11"/>
    <w:qFormat/>
    <w:uiPriority w:val="33"/>
    <w:rPr>
      <w:b/>
      <w:bCs/>
      <w:smallCaps/>
      <w:spacing w:val="5"/>
    </w:rPr>
  </w:style>
  <w:style w:type="paragraph" w:customStyle="1" w:styleId="65">
    <w:name w:val="TOC Heading"/>
    <w:basedOn w:val="2"/>
    <w:next w:val="1"/>
    <w:semiHidden/>
    <w:unhideWhenUsed/>
    <w:qFormat/>
    <w:uiPriority w:val="39"/>
    <w:pPr>
      <w:outlineLvl w:val="9"/>
    </w:pPr>
  </w:style>
  <w:style w:type="table" w:styleId="66">
    <w:name w:val="Light Shading"/>
    <w:basedOn w:val="12"/>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BFBFBF" w:themeFill="text1" w:themeFillTint="3F"/>
      </w:tcPr>
    </w:tblStylePr>
    <w:tblStylePr w:type="band1Horz">
      <w:tcPr>
        <w:tcBorders>
          <w:left w:val="nil"/>
          <w:right w:val="nil"/>
          <w:insideH w:val="nil"/>
          <w:insideV w:val="nil"/>
        </w:tcBorders>
        <w:shd w:val="clear" w:color="auto" w:fill="BFBFBF" w:themeFill="text1" w:themeFillTint="3F"/>
      </w:tcPr>
    </w:tblStylePr>
  </w:style>
  <w:style w:type="table" w:styleId="67">
    <w:name w:val="Light Shading Accent 1"/>
    <w:basedOn w:val="12"/>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3DFEE" w:themeFill="accent1" w:themeFillTint="3F"/>
      </w:tcPr>
    </w:tblStylePr>
    <w:tblStylePr w:type="band1Horz">
      <w:tcPr>
        <w:tcBorders>
          <w:left w:val="nil"/>
          <w:right w:val="nil"/>
          <w:insideH w:val="nil"/>
          <w:insideV w:val="nil"/>
        </w:tcBorders>
        <w:shd w:val="clear" w:color="auto" w:fill="D3DFEE" w:themeFill="accent1" w:themeFillTint="3F"/>
      </w:tcPr>
    </w:tblStylePr>
  </w:style>
  <w:style w:type="table" w:styleId="68">
    <w:name w:val="Light Shading Accent 2"/>
    <w:basedOn w:val="12"/>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EFD3D3" w:themeFill="accent2" w:themeFillTint="3F"/>
      </w:tcPr>
    </w:tblStylePr>
    <w:tblStylePr w:type="band1Horz">
      <w:tcPr>
        <w:tcBorders>
          <w:left w:val="nil"/>
          <w:right w:val="nil"/>
          <w:insideH w:val="nil"/>
          <w:insideV w:val="nil"/>
        </w:tcBorders>
        <w:shd w:val="clear" w:color="auto" w:fill="EFD3D3" w:themeFill="accent2" w:themeFillTint="3F"/>
      </w:tcPr>
    </w:tblStylePr>
  </w:style>
  <w:style w:type="table" w:styleId="69">
    <w:name w:val="Light Shading Accent 3"/>
    <w:basedOn w:val="12"/>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E6EED5" w:themeFill="accent3" w:themeFillTint="3F"/>
      </w:tcPr>
    </w:tblStylePr>
    <w:tblStylePr w:type="band1Horz">
      <w:tcPr>
        <w:tcBorders>
          <w:left w:val="nil"/>
          <w:right w:val="nil"/>
          <w:insideH w:val="nil"/>
          <w:insideV w:val="nil"/>
        </w:tcBorders>
        <w:shd w:val="clear" w:color="auto" w:fill="E6EED5" w:themeFill="accent3" w:themeFillTint="3F"/>
      </w:tcPr>
    </w:tblStylePr>
  </w:style>
  <w:style w:type="table" w:styleId="70">
    <w:name w:val="Light Shading Accent 4"/>
    <w:basedOn w:val="12"/>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FD8E8" w:themeFill="accent4" w:themeFillTint="3F"/>
      </w:tcPr>
    </w:tblStylePr>
    <w:tblStylePr w:type="band1Horz">
      <w:tcPr>
        <w:tcBorders>
          <w:left w:val="nil"/>
          <w:right w:val="nil"/>
          <w:insideH w:val="nil"/>
          <w:insideV w:val="nil"/>
        </w:tcBorders>
        <w:shd w:val="clear" w:color="auto" w:fill="DFD8E8" w:themeFill="accent4" w:themeFillTint="3F"/>
      </w:tcPr>
    </w:tblStylePr>
  </w:style>
  <w:style w:type="table" w:styleId="71">
    <w:name w:val="Light Shading Accent 5"/>
    <w:basedOn w:val="12"/>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2EAF0" w:themeFill="accent5" w:themeFillTint="3F"/>
      </w:tcPr>
    </w:tblStylePr>
    <w:tblStylePr w:type="band1Horz">
      <w:tcPr>
        <w:tcBorders>
          <w:left w:val="nil"/>
          <w:right w:val="nil"/>
          <w:insideH w:val="nil"/>
          <w:insideV w:val="nil"/>
        </w:tcBorders>
        <w:shd w:val="clear" w:color="auto" w:fill="D2EAF0" w:themeFill="accent5" w:themeFillTint="3F"/>
      </w:tcPr>
    </w:tblStylePr>
  </w:style>
  <w:style w:type="table" w:styleId="72">
    <w:name w:val="Light Shading Accent 6"/>
    <w:basedOn w:val="12"/>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FDE5D1" w:themeFill="accent6" w:themeFillTint="3F"/>
      </w:tcPr>
    </w:tblStylePr>
    <w:tblStylePr w:type="band1Horz">
      <w:tcPr>
        <w:tcBorders>
          <w:left w:val="nil"/>
          <w:right w:val="nil"/>
          <w:insideH w:val="nil"/>
          <w:insideV w:val="nil"/>
        </w:tcBorders>
        <w:shd w:val="clear" w:color="auto" w:fill="FDE5D1" w:themeFill="accent6" w:themeFillTint="3F"/>
      </w:tcPr>
    </w:tblStylePr>
  </w:style>
  <w:style w:type="table" w:styleId="73">
    <w:name w:val="Light List"/>
    <w:basedOn w:val="12"/>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000000" w:themeFill="text1"/>
      </w:tcPr>
    </w:tblStylePr>
    <w:tblStylePr w:type="lastRow">
      <w:pPr>
        <w:spacing w:before="0" w:after="0" w:line="240" w:lineRule="auto"/>
      </w:pPr>
      <w:rPr>
        <w:b/>
        <w:bCs/>
      </w:r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74">
    <w:name w:val="Light List Accent 1"/>
    <w:basedOn w:val="12"/>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4F81BD" w:themeFill="accent1"/>
      </w:tcPr>
    </w:tblStylePr>
    <w:tblStylePr w:type="lastRow">
      <w:pPr>
        <w:spacing w:before="0" w:after="0" w:line="240" w:lineRule="auto"/>
      </w:pPr>
      <w:rPr>
        <w:b/>
        <w:bCs/>
      </w:r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75">
    <w:name w:val="Light List Accent 2"/>
    <w:basedOn w:val="12"/>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C0504D" w:themeFill="accent2"/>
      </w:tcPr>
    </w:tblStylePr>
    <w:tblStylePr w:type="lastRow">
      <w:pPr>
        <w:spacing w:before="0" w:after="0" w:line="240" w:lineRule="auto"/>
      </w:pPr>
      <w:rPr>
        <w:b/>
        <w:bCs/>
      </w:r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76">
    <w:name w:val="Light List Accent 3"/>
    <w:basedOn w:val="12"/>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9BBB59" w:themeFill="accent3"/>
      </w:tcPr>
    </w:tblStylePr>
    <w:tblStylePr w:type="lastRow">
      <w:pPr>
        <w:spacing w:before="0" w:after="0" w:line="240" w:lineRule="auto"/>
      </w:pPr>
      <w:rPr>
        <w:b/>
        <w:bCs/>
      </w:r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77">
    <w:name w:val="Light List Accent 4"/>
    <w:basedOn w:val="12"/>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8064A2" w:themeFill="accent4"/>
      </w:tcPr>
    </w:tblStylePr>
    <w:tblStylePr w:type="lastRow">
      <w:pPr>
        <w:spacing w:before="0" w:after="0" w:line="240" w:lineRule="auto"/>
      </w:pPr>
      <w:rPr>
        <w:b/>
        <w:bCs/>
      </w:r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78">
    <w:name w:val="Light List Accent 5"/>
    <w:basedOn w:val="12"/>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4BACC6" w:themeFill="accent5"/>
      </w:tcPr>
    </w:tblStylePr>
    <w:tblStylePr w:type="lastRow">
      <w:pPr>
        <w:spacing w:before="0" w:after="0" w:line="240" w:lineRule="auto"/>
      </w:pPr>
      <w:rPr>
        <w:b/>
        <w:bCs/>
      </w:r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79">
    <w:name w:val="Light List Accent 6"/>
    <w:basedOn w:val="12"/>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F79646" w:themeFill="accent6"/>
      </w:tcPr>
    </w:tblStylePr>
    <w:tblStylePr w:type="lastRow">
      <w:pPr>
        <w:spacing w:before="0" w:after="0" w:line="240" w:lineRule="auto"/>
      </w:pPr>
      <w:rPr>
        <w:b/>
        <w:bCs/>
      </w:r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80">
    <w:name w:val="Light Grid"/>
    <w:basedOn w:val="12"/>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81">
    <w:name w:val="Light Grid Accent 1"/>
    <w:basedOn w:val="12"/>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82">
    <w:name w:val="Light Grid Accent 2"/>
    <w:basedOn w:val="12"/>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83">
    <w:name w:val="Light Grid Accent 3"/>
    <w:basedOn w:val="12"/>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84">
    <w:name w:val="Light Grid Accent 4"/>
    <w:basedOn w:val="12"/>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85">
    <w:name w:val="Light Grid Accent 5"/>
    <w:basedOn w:val="12"/>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86">
    <w:name w:val="Light Grid Accent 6"/>
    <w:basedOn w:val="12"/>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87">
    <w:name w:val="Medium Shading 1"/>
    <w:basedOn w:val="12"/>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cPr>
        <w:shd w:val="clear" w:color="auto" w:fill="BFBFBF" w:themeFill="text1" w:themeFillTint="3F"/>
      </w:tcPr>
    </w:tblStylePr>
    <w:tblStylePr w:type="band1Horz">
      <w:tcPr>
        <w:tcBorders>
          <w:insideH w:val="nil"/>
          <w:insideV w:val="nil"/>
        </w:tcBorders>
        <w:shd w:val="clear" w:color="auto" w:fill="BFBFBF" w:themeFill="text1" w:themeFillTint="3F"/>
      </w:tcPr>
    </w:tblStylePr>
    <w:tblStylePr w:type="band2Horz">
      <w:tcPr>
        <w:tcBorders>
          <w:insideH w:val="nil"/>
          <w:insideV w:val="nil"/>
        </w:tcBorders>
      </w:tcPr>
    </w:tblStylePr>
  </w:style>
  <w:style w:type="table" w:styleId="88">
    <w:name w:val="Medium Shading 1 Accent 1"/>
    <w:basedOn w:val="12"/>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cPr>
        <w:shd w:val="clear" w:color="auto" w:fill="D3DFEE" w:themeFill="accent1" w:themeFillTint="3F"/>
      </w:tcPr>
    </w:tblStylePr>
    <w:tblStylePr w:type="band1Horz">
      <w:tcPr>
        <w:tcBorders>
          <w:insideH w:val="nil"/>
          <w:insideV w:val="nil"/>
        </w:tcBorders>
        <w:shd w:val="clear" w:color="auto" w:fill="D3DFEE" w:themeFill="accent1" w:themeFillTint="3F"/>
      </w:tcPr>
    </w:tblStylePr>
    <w:tblStylePr w:type="band2Horz">
      <w:tcPr>
        <w:tcBorders>
          <w:insideH w:val="nil"/>
          <w:insideV w:val="nil"/>
        </w:tcBorders>
      </w:tcPr>
    </w:tblStylePr>
  </w:style>
  <w:style w:type="table" w:styleId="89">
    <w:name w:val="Medium Shading 1 Accent 2"/>
    <w:basedOn w:val="12"/>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cPr>
        <w:shd w:val="clear" w:color="auto" w:fill="EFD3D3" w:themeFill="accent2" w:themeFillTint="3F"/>
      </w:tcPr>
    </w:tblStylePr>
    <w:tblStylePr w:type="band1Horz">
      <w:tcPr>
        <w:tcBorders>
          <w:insideH w:val="nil"/>
          <w:insideV w:val="nil"/>
        </w:tcBorders>
        <w:shd w:val="clear" w:color="auto" w:fill="EFD3D3" w:themeFill="accent2" w:themeFillTint="3F"/>
      </w:tcPr>
    </w:tblStylePr>
    <w:tblStylePr w:type="band2Horz">
      <w:tcPr>
        <w:tcBorders>
          <w:insideH w:val="nil"/>
          <w:insideV w:val="nil"/>
        </w:tcBorders>
      </w:tcPr>
    </w:tblStylePr>
  </w:style>
  <w:style w:type="table" w:styleId="90">
    <w:name w:val="Medium Shading 1 Accent 3"/>
    <w:basedOn w:val="12"/>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cPr>
        <w:shd w:val="clear" w:color="auto" w:fill="E6EED5" w:themeFill="accent3" w:themeFillTint="3F"/>
      </w:tcPr>
    </w:tblStylePr>
    <w:tblStylePr w:type="band1Horz">
      <w:tcPr>
        <w:tcBorders>
          <w:insideH w:val="nil"/>
          <w:insideV w:val="nil"/>
        </w:tcBorders>
        <w:shd w:val="clear" w:color="auto" w:fill="E6EED5" w:themeFill="accent3" w:themeFillTint="3F"/>
      </w:tcPr>
    </w:tblStylePr>
    <w:tblStylePr w:type="band2Horz">
      <w:tcPr>
        <w:tcBorders>
          <w:insideH w:val="nil"/>
          <w:insideV w:val="nil"/>
        </w:tcBorders>
      </w:tcPr>
    </w:tblStylePr>
  </w:style>
  <w:style w:type="table" w:styleId="91">
    <w:name w:val="Medium Shading 1 Accent 4"/>
    <w:basedOn w:val="12"/>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cPr>
        <w:shd w:val="clear" w:color="auto" w:fill="DFD8E8" w:themeFill="accent4" w:themeFillTint="3F"/>
      </w:tcPr>
    </w:tblStylePr>
    <w:tblStylePr w:type="band1Horz">
      <w:tcPr>
        <w:tcBorders>
          <w:insideH w:val="nil"/>
          <w:insideV w:val="nil"/>
        </w:tcBorders>
        <w:shd w:val="clear" w:color="auto" w:fill="DFD8E8" w:themeFill="accent4" w:themeFillTint="3F"/>
      </w:tcPr>
    </w:tblStylePr>
    <w:tblStylePr w:type="band2Horz">
      <w:tcPr>
        <w:tcBorders>
          <w:insideH w:val="nil"/>
          <w:insideV w:val="nil"/>
        </w:tcBorders>
      </w:tcPr>
    </w:tblStylePr>
  </w:style>
  <w:style w:type="table" w:styleId="92">
    <w:name w:val="Medium Shading 1 Accent 5"/>
    <w:basedOn w:val="12"/>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cPr>
        <w:shd w:val="clear" w:color="auto" w:fill="D2EAF0" w:themeFill="accent5" w:themeFillTint="3F"/>
      </w:tcPr>
    </w:tblStylePr>
    <w:tblStylePr w:type="band1Horz">
      <w:tcPr>
        <w:tcBorders>
          <w:insideH w:val="nil"/>
          <w:insideV w:val="nil"/>
        </w:tcBorders>
        <w:shd w:val="clear" w:color="auto" w:fill="D2EAF0" w:themeFill="accent5" w:themeFillTint="3F"/>
      </w:tcPr>
    </w:tblStylePr>
    <w:tblStylePr w:type="band2Horz">
      <w:tcPr>
        <w:tcBorders>
          <w:insideH w:val="nil"/>
          <w:insideV w:val="nil"/>
        </w:tcBorders>
      </w:tcPr>
    </w:tblStylePr>
  </w:style>
  <w:style w:type="table" w:styleId="93">
    <w:name w:val="Medium Shading 1 Accent 6"/>
    <w:basedOn w:val="12"/>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cPr>
        <w:shd w:val="clear" w:color="auto" w:fill="FDE5D1" w:themeFill="accent6" w:themeFillTint="3F"/>
      </w:tcPr>
    </w:tblStylePr>
    <w:tblStylePr w:type="band1Horz">
      <w:tcPr>
        <w:tcBorders>
          <w:insideH w:val="nil"/>
          <w:insideV w:val="nil"/>
        </w:tcBorders>
        <w:shd w:val="clear" w:color="auto" w:fill="FDE5D1" w:themeFill="accent6" w:themeFillTint="3F"/>
      </w:tcPr>
    </w:tblStylePr>
    <w:tblStylePr w:type="band2Horz">
      <w:tcPr>
        <w:tcBorders>
          <w:insideH w:val="nil"/>
          <w:insideV w:val="nil"/>
        </w:tcBorders>
      </w:tcPr>
    </w:tblStylePr>
  </w:style>
  <w:style w:type="table" w:styleId="94">
    <w:name w:val="Medium Shading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000000" w:themeFill="text1"/>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95">
    <w:name w:val="Medium Shading 2 Accent 1"/>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4F81BD" w:themeFill="accent1"/>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96">
    <w:name w:val="Medium Shading 2 Accent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C0504D" w:themeFill="accent2"/>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97">
    <w:name w:val="Medium Shading 2 Accent 3"/>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9BBB59" w:themeFill="accent3"/>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98">
    <w:name w:val="Medium Shading 2 Accent 4"/>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8064A2" w:themeFill="accent4"/>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99">
    <w:name w:val="Medium Shading 2 Accent 5"/>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4BACC6" w:themeFill="accent5"/>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100">
    <w:name w:val="Medium Shading 2 Accent 6"/>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F79646" w:themeFill="accent6"/>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101">
    <w:name w:val="Medium List 1"/>
    <w:basedOn w:val="12"/>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cPr>
        <w:tcBorders>
          <w:top w:val="nil"/>
          <w:bottom w:val="single" w:color="000000" w:themeColor="text1" w:sz="8" w:space="0"/>
        </w:tcBorders>
      </w:tcPr>
    </w:tblStylePr>
    <w:tblStylePr w:type="lastRow">
      <w:rPr>
        <w:b/>
        <w:bCs/>
        <w:color w:val="1F497D" w:themeColor="text2"/>
        <w14:textFill>
          <w14:solidFill>
            <w14:schemeClr w14:val="tx2"/>
          </w14:solidFill>
        </w14:textFill>
      </w:rPr>
      <w:tcPr>
        <w:tcBorders>
          <w:top w:val="single" w:color="000000" w:themeColor="text1" w:sz="8" w:space="0"/>
          <w:bottom w:val="single" w:color="000000" w:themeColor="text1" w:sz="8" w:space="0"/>
        </w:tcBorders>
      </w:tcPr>
    </w:tblStylePr>
    <w:tblStylePr w:type="firstCol">
      <w:rPr>
        <w:b/>
        <w:bCs/>
      </w:rPr>
    </w:tblStylePr>
    <w:tblStylePr w:type="lastCol">
      <w:rPr>
        <w:b/>
        <w:bCs/>
      </w:rPr>
      <w:tcPr>
        <w:tcBorders>
          <w:top w:val="single" w:color="000000" w:themeColor="text1" w:sz="8" w:space="0"/>
          <w:bottom w:val="single" w:color="000000" w:themeColor="text1" w:sz="8" w:space="0"/>
        </w:tcBorders>
      </w:tcPr>
    </w:tblStylePr>
    <w:tblStylePr w:type="band1Vert">
      <w:tcPr>
        <w:shd w:val="clear" w:color="auto" w:fill="BFBFBF" w:themeFill="text1" w:themeFillTint="3F"/>
      </w:tcPr>
    </w:tblStylePr>
    <w:tblStylePr w:type="band1Horz">
      <w:tcPr>
        <w:shd w:val="clear" w:color="auto" w:fill="BFBFBF" w:themeFill="text1" w:themeFillTint="3F"/>
      </w:tcPr>
    </w:tblStylePr>
  </w:style>
  <w:style w:type="table" w:styleId="102">
    <w:name w:val="Medium List 1 Accent 1"/>
    <w:basedOn w:val="12"/>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cPr>
        <w:tcBorders>
          <w:top w:val="nil"/>
          <w:bottom w:val="single" w:color="4F81BD" w:themeColor="accent1" w:sz="8" w:space="0"/>
        </w:tcBorders>
      </w:tcPr>
    </w:tblStylePr>
    <w:tblStylePr w:type="lastRow">
      <w:rPr>
        <w:b/>
        <w:bCs/>
        <w:color w:val="1F497D" w:themeColor="text2"/>
        <w14:textFill>
          <w14:solidFill>
            <w14:schemeClr w14:val="tx2"/>
          </w14:solidFill>
        </w14:textFill>
      </w:rPr>
      <w:tcPr>
        <w:tcBorders>
          <w:top w:val="single" w:color="4F81BD" w:themeColor="accent1" w:sz="8" w:space="0"/>
          <w:bottom w:val="single" w:color="4F81BD" w:themeColor="accent1" w:sz="8" w:space="0"/>
        </w:tcBorders>
      </w:tcPr>
    </w:tblStylePr>
    <w:tblStylePr w:type="firstCol">
      <w:rPr>
        <w:b/>
        <w:bCs/>
      </w:rPr>
    </w:tblStylePr>
    <w:tblStylePr w:type="lastCol">
      <w:rPr>
        <w:b/>
        <w:bCs/>
      </w:rPr>
      <w:tcPr>
        <w:tcBorders>
          <w:top w:val="single" w:color="4F81BD" w:themeColor="accent1" w:sz="8" w:space="0"/>
          <w:bottom w:val="single" w:color="4F81BD" w:themeColor="accent1" w:sz="8" w:space="0"/>
        </w:tcBorders>
      </w:tcPr>
    </w:tblStylePr>
    <w:tblStylePr w:type="band1Vert">
      <w:tcPr>
        <w:shd w:val="clear" w:color="auto" w:fill="D3DFEE" w:themeFill="accent1" w:themeFillTint="3F"/>
      </w:tcPr>
    </w:tblStylePr>
    <w:tblStylePr w:type="band1Horz">
      <w:tcPr>
        <w:shd w:val="clear" w:color="auto" w:fill="D3DFEE" w:themeFill="accent1" w:themeFillTint="3F"/>
      </w:tcPr>
    </w:tblStylePr>
  </w:style>
  <w:style w:type="table" w:styleId="103">
    <w:name w:val="Medium List 1 Accent 2"/>
    <w:basedOn w:val="12"/>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cPr>
        <w:tcBorders>
          <w:top w:val="nil"/>
          <w:bottom w:val="single" w:color="C0504D" w:themeColor="accent2" w:sz="8" w:space="0"/>
        </w:tcBorders>
      </w:tcPr>
    </w:tblStylePr>
    <w:tblStylePr w:type="lastRow">
      <w:rPr>
        <w:b/>
        <w:bCs/>
        <w:color w:val="1F497D" w:themeColor="text2"/>
        <w14:textFill>
          <w14:solidFill>
            <w14:schemeClr w14:val="tx2"/>
          </w14:solidFill>
        </w14:textFill>
      </w:rPr>
      <w:tcPr>
        <w:tcBorders>
          <w:top w:val="single" w:color="C0504D" w:themeColor="accent2" w:sz="8" w:space="0"/>
          <w:bottom w:val="single" w:color="C0504D" w:themeColor="accent2" w:sz="8" w:space="0"/>
        </w:tcBorders>
      </w:tcPr>
    </w:tblStylePr>
    <w:tblStylePr w:type="firstCol">
      <w:rPr>
        <w:b/>
        <w:bCs/>
      </w:rPr>
    </w:tblStylePr>
    <w:tblStylePr w:type="lastCol">
      <w:rPr>
        <w:b/>
        <w:bCs/>
      </w:rPr>
      <w:tcPr>
        <w:tcBorders>
          <w:top w:val="single" w:color="C0504D" w:themeColor="accent2" w:sz="8" w:space="0"/>
          <w:bottom w:val="single" w:color="C0504D" w:themeColor="accent2" w:sz="8" w:space="0"/>
        </w:tcBorders>
      </w:tcPr>
    </w:tblStylePr>
    <w:tblStylePr w:type="band1Vert">
      <w:tcPr>
        <w:shd w:val="clear" w:color="auto" w:fill="EFD3D3" w:themeFill="accent2" w:themeFillTint="3F"/>
      </w:tcPr>
    </w:tblStylePr>
    <w:tblStylePr w:type="band1Horz">
      <w:tcPr>
        <w:shd w:val="clear" w:color="auto" w:fill="EFD3D3" w:themeFill="accent2" w:themeFillTint="3F"/>
      </w:tcPr>
    </w:tblStylePr>
  </w:style>
  <w:style w:type="table" w:styleId="104">
    <w:name w:val="Medium List 1 Accent 3"/>
    <w:basedOn w:val="12"/>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cPr>
        <w:tcBorders>
          <w:top w:val="nil"/>
          <w:bottom w:val="single" w:color="9BBB59" w:themeColor="accent3" w:sz="8" w:space="0"/>
        </w:tcBorders>
      </w:tcPr>
    </w:tblStylePr>
    <w:tblStylePr w:type="lastRow">
      <w:rPr>
        <w:b/>
        <w:bCs/>
        <w:color w:val="1F497D" w:themeColor="text2"/>
        <w14:textFill>
          <w14:solidFill>
            <w14:schemeClr w14:val="tx2"/>
          </w14:solidFill>
        </w14:textFill>
      </w:rPr>
      <w:tcPr>
        <w:tcBorders>
          <w:top w:val="single" w:color="9BBB59" w:themeColor="accent3" w:sz="8" w:space="0"/>
          <w:bottom w:val="single" w:color="9BBB59" w:themeColor="accent3" w:sz="8" w:space="0"/>
        </w:tcBorders>
      </w:tcPr>
    </w:tblStylePr>
    <w:tblStylePr w:type="firstCol">
      <w:rPr>
        <w:b/>
        <w:bCs/>
      </w:rPr>
    </w:tblStylePr>
    <w:tblStylePr w:type="lastCol">
      <w:rPr>
        <w:b/>
        <w:bCs/>
      </w:rPr>
      <w:tcPr>
        <w:tcBorders>
          <w:top w:val="single" w:color="9BBB59" w:themeColor="accent3" w:sz="8" w:space="0"/>
          <w:bottom w:val="single" w:color="9BBB59" w:themeColor="accent3" w:sz="8" w:space="0"/>
        </w:tcBorders>
      </w:tcPr>
    </w:tblStylePr>
    <w:tblStylePr w:type="band1Vert">
      <w:tcPr>
        <w:shd w:val="clear" w:color="auto" w:fill="E6EED5" w:themeFill="accent3" w:themeFillTint="3F"/>
      </w:tcPr>
    </w:tblStylePr>
    <w:tblStylePr w:type="band1Horz">
      <w:tcPr>
        <w:shd w:val="clear" w:color="auto" w:fill="E6EED5" w:themeFill="accent3" w:themeFillTint="3F"/>
      </w:tcPr>
    </w:tblStylePr>
  </w:style>
  <w:style w:type="table" w:styleId="105">
    <w:name w:val="Medium List 1 Accent 4"/>
    <w:basedOn w:val="12"/>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cPr>
        <w:tcBorders>
          <w:top w:val="nil"/>
          <w:bottom w:val="single" w:color="8064A2" w:themeColor="accent4" w:sz="8" w:space="0"/>
        </w:tcBorders>
      </w:tcPr>
    </w:tblStylePr>
    <w:tblStylePr w:type="lastRow">
      <w:rPr>
        <w:b/>
        <w:bCs/>
        <w:color w:val="1F497D" w:themeColor="text2"/>
        <w14:textFill>
          <w14:solidFill>
            <w14:schemeClr w14:val="tx2"/>
          </w14:solidFill>
        </w14:textFill>
      </w:rPr>
      <w:tcPr>
        <w:tcBorders>
          <w:top w:val="single" w:color="8064A2" w:themeColor="accent4" w:sz="8" w:space="0"/>
          <w:bottom w:val="single" w:color="8064A2" w:themeColor="accent4" w:sz="8" w:space="0"/>
        </w:tcBorders>
      </w:tcPr>
    </w:tblStylePr>
    <w:tblStylePr w:type="firstCol">
      <w:rPr>
        <w:b/>
        <w:bCs/>
      </w:rPr>
    </w:tblStylePr>
    <w:tblStylePr w:type="lastCol">
      <w:rPr>
        <w:b/>
        <w:bCs/>
      </w:rPr>
      <w:tcPr>
        <w:tcBorders>
          <w:top w:val="single" w:color="8064A2" w:themeColor="accent4" w:sz="8" w:space="0"/>
          <w:bottom w:val="single" w:color="8064A2" w:themeColor="accent4" w:sz="8" w:space="0"/>
        </w:tcBorders>
      </w:tcPr>
    </w:tblStylePr>
    <w:tblStylePr w:type="band1Vert">
      <w:tcPr>
        <w:shd w:val="clear" w:color="auto" w:fill="DFD8E8" w:themeFill="accent4" w:themeFillTint="3F"/>
      </w:tcPr>
    </w:tblStylePr>
    <w:tblStylePr w:type="band1Horz">
      <w:tcPr>
        <w:shd w:val="clear" w:color="auto" w:fill="DFD8E8" w:themeFill="accent4" w:themeFillTint="3F"/>
      </w:tcPr>
    </w:tblStylePr>
  </w:style>
  <w:style w:type="table" w:styleId="106">
    <w:name w:val="Medium List 1 Accent 5"/>
    <w:basedOn w:val="12"/>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cPr>
        <w:tcBorders>
          <w:top w:val="nil"/>
          <w:bottom w:val="single" w:color="4BACC6" w:themeColor="accent5" w:sz="8" w:space="0"/>
        </w:tcBorders>
      </w:tcPr>
    </w:tblStylePr>
    <w:tblStylePr w:type="lastRow">
      <w:rPr>
        <w:b/>
        <w:bCs/>
        <w:color w:val="1F497D" w:themeColor="text2"/>
        <w14:textFill>
          <w14:solidFill>
            <w14:schemeClr w14:val="tx2"/>
          </w14:solidFill>
        </w14:textFill>
      </w:rPr>
      <w:tcPr>
        <w:tcBorders>
          <w:top w:val="single" w:color="4BACC6" w:themeColor="accent5" w:sz="8" w:space="0"/>
          <w:bottom w:val="single" w:color="4BACC6" w:themeColor="accent5" w:sz="8" w:space="0"/>
        </w:tcBorders>
      </w:tcPr>
    </w:tblStylePr>
    <w:tblStylePr w:type="firstCol">
      <w:rPr>
        <w:b/>
        <w:bCs/>
      </w:rPr>
    </w:tblStylePr>
    <w:tblStylePr w:type="lastCol">
      <w:rPr>
        <w:b/>
        <w:bCs/>
      </w:rPr>
      <w:tcPr>
        <w:tcBorders>
          <w:top w:val="single" w:color="4BACC6" w:themeColor="accent5" w:sz="8" w:space="0"/>
          <w:bottom w:val="single" w:color="4BACC6" w:themeColor="accent5" w:sz="8" w:space="0"/>
        </w:tcBorders>
      </w:tcPr>
    </w:tblStylePr>
    <w:tblStylePr w:type="band1Vert">
      <w:tcPr>
        <w:shd w:val="clear" w:color="auto" w:fill="D2EAF0" w:themeFill="accent5" w:themeFillTint="3F"/>
      </w:tcPr>
    </w:tblStylePr>
    <w:tblStylePr w:type="band1Horz">
      <w:tcPr>
        <w:shd w:val="clear" w:color="auto" w:fill="D2EAF0" w:themeFill="accent5" w:themeFillTint="3F"/>
      </w:tcPr>
    </w:tblStylePr>
  </w:style>
  <w:style w:type="table" w:styleId="107">
    <w:name w:val="Medium List 1 Accent 6"/>
    <w:basedOn w:val="12"/>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cPr>
        <w:tcBorders>
          <w:top w:val="nil"/>
          <w:bottom w:val="single" w:color="F79646" w:themeColor="accent6" w:sz="8" w:space="0"/>
        </w:tcBorders>
      </w:tcPr>
    </w:tblStylePr>
    <w:tblStylePr w:type="lastRow">
      <w:rPr>
        <w:b/>
        <w:bCs/>
        <w:color w:val="1F497D" w:themeColor="text2"/>
        <w14:textFill>
          <w14:solidFill>
            <w14:schemeClr w14:val="tx2"/>
          </w14:solidFill>
        </w14:textFill>
      </w:rPr>
      <w:tcPr>
        <w:tcBorders>
          <w:top w:val="single" w:color="F79646" w:themeColor="accent6" w:sz="8" w:space="0"/>
          <w:bottom w:val="single" w:color="F79646" w:themeColor="accent6" w:sz="8" w:space="0"/>
        </w:tcBorders>
      </w:tcPr>
    </w:tblStylePr>
    <w:tblStylePr w:type="firstCol">
      <w:rPr>
        <w:b/>
        <w:bCs/>
      </w:rPr>
    </w:tblStylePr>
    <w:tblStylePr w:type="lastCol">
      <w:rPr>
        <w:b/>
        <w:bCs/>
      </w:rPr>
      <w:tcPr>
        <w:tcBorders>
          <w:top w:val="single" w:color="F79646" w:themeColor="accent6" w:sz="8" w:space="0"/>
          <w:bottom w:val="single" w:color="F79646" w:themeColor="accent6" w:sz="8" w:space="0"/>
        </w:tcBorders>
      </w:tcPr>
    </w:tblStylePr>
    <w:tblStylePr w:type="band1Vert">
      <w:tcPr>
        <w:shd w:val="clear" w:color="auto" w:fill="FDE5D1" w:themeFill="accent6" w:themeFillTint="3F"/>
      </w:tcPr>
    </w:tblStylePr>
    <w:tblStylePr w:type="band1Horz">
      <w:tcPr>
        <w:shd w:val="clear" w:color="auto" w:fill="FDE5D1" w:themeFill="accent6" w:themeFillTint="3F"/>
      </w:tcPr>
    </w:tblStylePr>
  </w:style>
  <w:style w:type="table" w:styleId="108">
    <w:name w:val="Medium Lis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cPr>
        <w:tcBorders>
          <w:top w:val="nil"/>
          <w:left w:val="nil"/>
          <w:bottom w:val="single" w:color="000000" w:themeColor="text1" w:sz="24" w:space="0"/>
          <w:right w:val="nil"/>
          <w:insideH w:val="nil"/>
          <w:insideV w:val="nil"/>
        </w:tcBorders>
        <w:shd w:val="clear" w:color="auto" w:fill="FFFFFF" w:themeFill="background1"/>
      </w:tcPr>
    </w:tblStylePr>
    <w:tblStylePr w:type="lastRow">
      <w:tcPr>
        <w:tcBorders>
          <w:top w:val="single" w:color="000000" w:themeColor="text1"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000000" w:themeColor="text1" w:sz="8" w:space="0"/>
          <w:insideH w:val="nil"/>
          <w:insideV w:val="nil"/>
        </w:tcBorders>
        <w:shd w:val="clear" w:color="auto" w:fill="FFFFFF" w:themeFill="background1"/>
      </w:tcPr>
    </w:tblStylePr>
    <w:tblStylePr w:type="lastCol">
      <w:tcPr>
        <w:tcBorders>
          <w:top w:val="nil"/>
          <w:left w:val="single" w:color="000000" w:themeColor="text1"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BFBFBF" w:themeFill="text1" w:themeFillTint="3F"/>
      </w:tcPr>
    </w:tblStylePr>
    <w:tblStylePr w:type="band1Horz">
      <w:tcPr>
        <w:tcBorders>
          <w:top w:val="nil"/>
          <w:bottom w:val="nil"/>
          <w:insideH w:val="nil"/>
          <w:insideV w:val="nil"/>
        </w:tcBorders>
        <w:shd w:val="clear" w:color="auto" w:fill="BFBFBF" w:themeFill="text1" w:themeFillTint="3F"/>
      </w:tcPr>
    </w:tblStylePr>
    <w:tblStylePr w:type="nwCell">
      <w:tcPr>
        <w:shd w:val="clear" w:color="auto" w:fill="FFFFFF" w:themeFill="background1"/>
      </w:tcPr>
    </w:tblStylePr>
    <w:tblStylePr w:type="swCell">
      <w:tcPr>
        <w:tcBorders>
          <w:top w:val="nil"/>
        </w:tcBorders>
      </w:tcPr>
    </w:tblStylePr>
  </w:style>
  <w:style w:type="table" w:styleId="109">
    <w:name w:val="Medium List 2 Accent 1"/>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cPr>
        <w:tcBorders>
          <w:top w:val="nil"/>
          <w:left w:val="nil"/>
          <w:bottom w:val="single" w:color="4F81BD" w:themeColor="accent1" w:sz="24" w:space="0"/>
          <w:right w:val="nil"/>
          <w:insideH w:val="nil"/>
          <w:insideV w:val="nil"/>
        </w:tcBorders>
        <w:shd w:val="clear" w:color="auto" w:fill="FFFFFF" w:themeFill="background1"/>
      </w:tcPr>
    </w:tblStylePr>
    <w:tblStylePr w:type="lastRow">
      <w:tcPr>
        <w:tcBorders>
          <w:top w:val="single" w:color="4F81BD" w:themeColor="accent1"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4F81BD" w:themeColor="accent1" w:sz="8" w:space="0"/>
          <w:insideH w:val="nil"/>
          <w:insideV w:val="nil"/>
        </w:tcBorders>
        <w:shd w:val="clear" w:color="auto" w:fill="FFFFFF" w:themeFill="background1"/>
      </w:tcPr>
    </w:tblStylePr>
    <w:tblStylePr w:type="lastCol">
      <w:tcPr>
        <w:tcBorders>
          <w:top w:val="nil"/>
          <w:left w:val="single" w:color="4F81BD" w:themeColor="accent1"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D3DFEE" w:themeFill="accent1" w:themeFillTint="3F"/>
      </w:tcPr>
    </w:tblStylePr>
    <w:tblStylePr w:type="band1Horz">
      <w:tcPr>
        <w:tcBorders>
          <w:top w:val="nil"/>
          <w:bottom w:val="nil"/>
          <w:insideH w:val="nil"/>
          <w:insideV w:val="nil"/>
        </w:tcBorders>
        <w:shd w:val="clear" w:color="auto" w:fill="D3DFEE" w:themeFill="accent1" w:themeFillTint="3F"/>
      </w:tcPr>
    </w:tblStylePr>
    <w:tblStylePr w:type="nwCell">
      <w:tcPr>
        <w:shd w:val="clear" w:color="auto" w:fill="FFFFFF" w:themeFill="background1"/>
      </w:tcPr>
    </w:tblStylePr>
    <w:tblStylePr w:type="swCell">
      <w:tcPr>
        <w:tcBorders>
          <w:top w:val="nil"/>
        </w:tcBorders>
      </w:tcPr>
    </w:tblStylePr>
  </w:style>
  <w:style w:type="table" w:styleId="110">
    <w:name w:val="Medium List 2 Accen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cPr>
        <w:tcBorders>
          <w:top w:val="nil"/>
          <w:left w:val="nil"/>
          <w:bottom w:val="single" w:color="C0504D" w:themeColor="accent2" w:sz="24" w:space="0"/>
          <w:right w:val="nil"/>
          <w:insideH w:val="nil"/>
          <w:insideV w:val="nil"/>
        </w:tcBorders>
        <w:shd w:val="clear" w:color="auto" w:fill="FFFFFF" w:themeFill="background1"/>
      </w:tcPr>
    </w:tblStylePr>
    <w:tblStylePr w:type="lastRow">
      <w:tcPr>
        <w:tcBorders>
          <w:top w:val="single" w:color="C0504D" w:themeColor="accent2"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C0504D" w:themeColor="accent2" w:sz="8" w:space="0"/>
          <w:insideH w:val="nil"/>
          <w:insideV w:val="nil"/>
        </w:tcBorders>
        <w:shd w:val="clear" w:color="auto" w:fill="FFFFFF" w:themeFill="background1"/>
      </w:tcPr>
    </w:tblStylePr>
    <w:tblStylePr w:type="lastCol">
      <w:tcPr>
        <w:tcBorders>
          <w:top w:val="nil"/>
          <w:left w:val="single" w:color="C0504D" w:themeColor="accent2"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EFD3D3" w:themeFill="accent2" w:themeFillTint="3F"/>
      </w:tcPr>
    </w:tblStylePr>
    <w:tblStylePr w:type="band1Horz">
      <w:tcPr>
        <w:tcBorders>
          <w:top w:val="nil"/>
          <w:bottom w:val="nil"/>
          <w:insideH w:val="nil"/>
          <w:insideV w:val="nil"/>
        </w:tcBorders>
        <w:shd w:val="clear" w:color="auto" w:fill="EFD3D3" w:themeFill="accent2" w:themeFillTint="3F"/>
      </w:tcPr>
    </w:tblStylePr>
    <w:tblStylePr w:type="nwCell">
      <w:tcPr>
        <w:shd w:val="clear" w:color="auto" w:fill="FFFFFF" w:themeFill="background1"/>
      </w:tcPr>
    </w:tblStylePr>
    <w:tblStylePr w:type="swCell">
      <w:tcPr>
        <w:tcBorders>
          <w:top w:val="nil"/>
        </w:tcBorders>
      </w:tcPr>
    </w:tblStylePr>
  </w:style>
  <w:style w:type="table" w:styleId="111">
    <w:name w:val="Medium List 2 Accent 3"/>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cPr>
        <w:tcBorders>
          <w:top w:val="nil"/>
          <w:left w:val="nil"/>
          <w:bottom w:val="single" w:color="9BBB59" w:themeColor="accent3" w:sz="24" w:space="0"/>
          <w:right w:val="nil"/>
          <w:insideH w:val="nil"/>
          <w:insideV w:val="nil"/>
        </w:tcBorders>
        <w:shd w:val="clear" w:color="auto" w:fill="FFFFFF" w:themeFill="background1"/>
      </w:tcPr>
    </w:tblStylePr>
    <w:tblStylePr w:type="lastRow">
      <w:tcPr>
        <w:tcBorders>
          <w:top w:val="single" w:color="9BBB59" w:themeColor="accent3"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9BBB59" w:themeColor="accent3" w:sz="8" w:space="0"/>
          <w:insideH w:val="nil"/>
          <w:insideV w:val="nil"/>
        </w:tcBorders>
        <w:shd w:val="clear" w:color="auto" w:fill="FFFFFF" w:themeFill="background1"/>
      </w:tcPr>
    </w:tblStylePr>
    <w:tblStylePr w:type="lastCol">
      <w:tcPr>
        <w:tcBorders>
          <w:top w:val="nil"/>
          <w:left w:val="single" w:color="9BBB59" w:themeColor="accent3"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E6EED5" w:themeFill="accent3" w:themeFillTint="3F"/>
      </w:tcPr>
    </w:tblStylePr>
    <w:tblStylePr w:type="band1Horz">
      <w:tcPr>
        <w:tcBorders>
          <w:top w:val="nil"/>
          <w:bottom w:val="nil"/>
          <w:insideH w:val="nil"/>
          <w:insideV w:val="nil"/>
        </w:tcBorders>
        <w:shd w:val="clear" w:color="auto" w:fill="E6EED5" w:themeFill="accent3" w:themeFillTint="3F"/>
      </w:tcPr>
    </w:tblStylePr>
    <w:tblStylePr w:type="nwCell">
      <w:tcPr>
        <w:shd w:val="clear" w:color="auto" w:fill="FFFFFF" w:themeFill="background1"/>
      </w:tcPr>
    </w:tblStylePr>
    <w:tblStylePr w:type="swCell">
      <w:tcPr>
        <w:tcBorders>
          <w:top w:val="nil"/>
        </w:tcBorders>
      </w:tcPr>
    </w:tblStylePr>
  </w:style>
  <w:style w:type="table" w:styleId="112">
    <w:name w:val="Medium List 2 Accent 4"/>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cPr>
        <w:tcBorders>
          <w:top w:val="nil"/>
          <w:left w:val="nil"/>
          <w:bottom w:val="single" w:color="8064A2" w:themeColor="accent4" w:sz="24" w:space="0"/>
          <w:right w:val="nil"/>
          <w:insideH w:val="nil"/>
          <w:insideV w:val="nil"/>
        </w:tcBorders>
        <w:shd w:val="clear" w:color="auto" w:fill="FFFFFF" w:themeFill="background1"/>
      </w:tcPr>
    </w:tblStylePr>
    <w:tblStylePr w:type="lastRow">
      <w:tcPr>
        <w:tcBorders>
          <w:top w:val="single" w:color="8064A2" w:themeColor="accent4"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8064A2" w:themeColor="accent4" w:sz="8" w:space="0"/>
          <w:insideH w:val="nil"/>
          <w:insideV w:val="nil"/>
        </w:tcBorders>
        <w:shd w:val="clear" w:color="auto" w:fill="FFFFFF" w:themeFill="background1"/>
      </w:tcPr>
    </w:tblStylePr>
    <w:tblStylePr w:type="lastCol">
      <w:tcPr>
        <w:tcBorders>
          <w:top w:val="nil"/>
          <w:left w:val="single" w:color="8064A2" w:themeColor="accent4"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DFD8E8" w:themeFill="accent4" w:themeFillTint="3F"/>
      </w:tcPr>
    </w:tblStylePr>
    <w:tblStylePr w:type="band1Horz">
      <w:tcPr>
        <w:tcBorders>
          <w:top w:val="nil"/>
          <w:bottom w:val="nil"/>
          <w:insideH w:val="nil"/>
          <w:insideV w:val="nil"/>
        </w:tcBorders>
        <w:shd w:val="clear" w:color="auto" w:fill="DFD8E8" w:themeFill="accent4" w:themeFillTint="3F"/>
      </w:tcPr>
    </w:tblStylePr>
    <w:tblStylePr w:type="nwCell">
      <w:tcPr>
        <w:shd w:val="clear" w:color="auto" w:fill="FFFFFF" w:themeFill="background1"/>
      </w:tcPr>
    </w:tblStylePr>
    <w:tblStylePr w:type="swCell">
      <w:tcPr>
        <w:tcBorders>
          <w:top w:val="nil"/>
        </w:tcBorders>
      </w:tcPr>
    </w:tblStylePr>
  </w:style>
  <w:style w:type="table" w:styleId="113">
    <w:name w:val="Medium List 2 Accent 5"/>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cPr>
        <w:tcBorders>
          <w:top w:val="nil"/>
          <w:left w:val="nil"/>
          <w:bottom w:val="single" w:color="4BACC6" w:themeColor="accent5" w:sz="24" w:space="0"/>
          <w:right w:val="nil"/>
          <w:insideH w:val="nil"/>
          <w:insideV w:val="nil"/>
        </w:tcBorders>
        <w:shd w:val="clear" w:color="auto" w:fill="FFFFFF" w:themeFill="background1"/>
      </w:tcPr>
    </w:tblStylePr>
    <w:tblStylePr w:type="lastRow">
      <w:tcPr>
        <w:tcBorders>
          <w:top w:val="single" w:color="4BACC6" w:themeColor="accent5"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4BACC6" w:themeColor="accent5" w:sz="8" w:space="0"/>
          <w:insideH w:val="nil"/>
          <w:insideV w:val="nil"/>
        </w:tcBorders>
        <w:shd w:val="clear" w:color="auto" w:fill="FFFFFF" w:themeFill="background1"/>
      </w:tcPr>
    </w:tblStylePr>
    <w:tblStylePr w:type="lastCol">
      <w:tcPr>
        <w:tcBorders>
          <w:top w:val="nil"/>
          <w:left w:val="single" w:color="4BACC6" w:themeColor="accent5"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D2EAF0" w:themeFill="accent5" w:themeFillTint="3F"/>
      </w:tcPr>
    </w:tblStylePr>
    <w:tblStylePr w:type="band1Horz">
      <w:tcPr>
        <w:tcBorders>
          <w:top w:val="nil"/>
          <w:bottom w:val="nil"/>
          <w:insideH w:val="nil"/>
          <w:insideV w:val="nil"/>
        </w:tcBorders>
        <w:shd w:val="clear" w:color="auto" w:fill="D2EAF0" w:themeFill="accent5" w:themeFillTint="3F"/>
      </w:tcPr>
    </w:tblStylePr>
    <w:tblStylePr w:type="nwCell">
      <w:tcPr>
        <w:shd w:val="clear" w:color="auto" w:fill="FFFFFF" w:themeFill="background1"/>
      </w:tcPr>
    </w:tblStylePr>
    <w:tblStylePr w:type="swCell">
      <w:tcPr>
        <w:tcBorders>
          <w:top w:val="nil"/>
        </w:tcBorders>
      </w:tcPr>
    </w:tblStylePr>
  </w:style>
  <w:style w:type="table" w:styleId="114">
    <w:name w:val="Medium List 2 Accent 6"/>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cPr>
        <w:tcBorders>
          <w:top w:val="nil"/>
          <w:left w:val="nil"/>
          <w:bottom w:val="single" w:color="F79646" w:themeColor="accent6" w:sz="24" w:space="0"/>
          <w:right w:val="nil"/>
          <w:insideH w:val="nil"/>
          <w:insideV w:val="nil"/>
        </w:tcBorders>
        <w:shd w:val="clear" w:color="auto" w:fill="FFFFFF" w:themeFill="background1"/>
      </w:tcPr>
    </w:tblStylePr>
    <w:tblStylePr w:type="lastRow">
      <w:tcPr>
        <w:tcBorders>
          <w:top w:val="single" w:color="F79646" w:themeColor="accent6"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F79646" w:themeColor="accent6" w:sz="8" w:space="0"/>
          <w:insideH w:val="nil"/>
          <w:insideV w:val="nil"/>
        </w:tcBorders>
        <w:shd w:val="clear" w:color="auto" w:fill="FFFFFF" w:themeFill="background1"/>
      </w:tcPr>
    </w:tblStylePr>
    <w:tblStylePr w:type="lastCol">
      <w:tcPr>
        <w:tcBorders>
          <w:top w:val="nil"/>
          <w:left w:val="single" w:color="F79646" w:themeColor="accent6"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FDE5D1" w:themeFill="accent6" w:themeFillTint="3F"/>
      </w:tcPr>
    </w:tblStylePr>
    <w:tblStylePr w:type="band1Horz">
      <w:tcPr>
        <w:tcBorders>
          <w:top w:val="nil"/>
          <w:bottom w:val="nil"/>
          <w:insideH w:val="nil"/>
          <w:insideV w:val="nil"/>
        </w:tcBorders>
        <w:shd w:val="clear" w:color="auto" w:fill="FDE5D1" w:themeFill="accent6" w:themeFillTint="3F"/>
      </w:tcPr>
    </w:tblStylePr>
    <w:tblStylePr w:type="nwCell">
      <w:tcPr>
        <w:shd w:val="clear" w:color="auto" w:fill="FFFFFF" w:themeFill="background1"/>
      </w:tcPr>
    </w:tblStylePr>
    <w:tblStylePr w:type="swCell">
      <w:tcPr>
        <w:tcBorders>
          <w:top w:val="nil"/>
        </w:tcBorders>
      </w:tcPr>
    </w:tblStylePr>
  </w:style>
  <w:style w:type="table" w:styleId="115">
    <w:name w:val="Medium Grid 1"/>
    <w:basedOn w:val="12"/>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cPr>
        <w:tcBorders>
          <w:top w:val="single" w:color="3F3F3F" w:themeColor="text1" w:themeTint="BF" w:sz="18" w:space="0"/>
        </w:tcBorders>
      </w:tcPr>
    </w:tblStylePr>
    <w:tblStylePr w:type="firstCol">
      <w:rPr>
        <w:b/>
        <w:bCs/>
      </w:rPr>
    </w:tblStylePr>
    <w:tblStylePr w:type="lastCol">
      <w:rPr>
        <w:b/>
        <w:bCs/>
      </w:rPr>
    </w:tblStylePr>
    <w:tblStylePr w:type="band1Vert">
      <w:tcPr>
        <w:shd w:val="clear" w:color="auto" w:fill="7F7F7F" w:themeFill="text1" w:themeFillTint="7F"/>
      </w:tcPr>
    </w:tblStylePr>
    <w:tblStylePr w:type="band1Horz">
      <w:tcPr>
        <w:shd w:val="clear" w:color="auto" w:fill="7F7F7F" w:themeFill="text1" w:themeFillTint="7F"/>
      </w:tcPr>
    </w:tblStylePr>
  </w:style>
  <w:style w:type="table" w:styleId="116">
    <w:name w:val="Medium Grid 1 Accent 1"/>
    <w:basedOn w:val="12"/>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cPr>
        <w:tcBorders>
          <w:top w:val="single" w:color="7BA0CD" w:themeColor="accent1" w:themeTint="BF" w:sz="18" w:space="0"/>
        </w:tcBorders>
      </w:tcPr>
    </w:tblStylePr>
    <w:tblStylePr w:type="firstCol">
      <w:rPr>
        <w:b/>
        <w:bCs/>
      </w:rPr>
    </w:tblStylePr>
    <w:tblStylePr w:type="lastCol">
      <w:rPr>
        <w:b/>
        <w:bCs/>
      </w:rPr>
    </w:tblStylePr>
    <w:tblStylePr w:type="band1Vert">
      <w:tcPr>
        <w:shd w:val="clear" w:color="auto" w:fill="A7C0DE" w:themeFill="accent1" w:themeFillTint="7F"/>
      </w:tcPr>
    </w:tblStylePr>
    <w:tblStylePr w:type="band1Horz">
      <w:tcPr>
        <w:shd w:val="clear" w:color="auto" w:fill="A7C0DE" w:themeFill="accent1" w:themeFillTint="7F"/>
      </w:tcPr>
    </w:tblStylePr>
  </w:style>
  <w:style w:type="table" w:styleId="117">
    <w:name w:val="Medium Grid 1 Accent 2"/>
    <w:basedOn w:val="12"/>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cPr>
        <w:tcBorders>
          <w:top w:val="single" w:color="CF7B79" w:themeColor="accent2" w:themeTint="BF" w:sz="18" w:space="0"/>
        </w:tcBorders>
      </w:tcPr>
    </w:tblStylePr>
    <w:tblStylePr w:type="firstCol">
      <w:rPr>
        <w:b/>
        <w:bCs/>
      </w:rPr>
    </w:tblStylePr>
    <w:tblStylePr w:type="lastCol">
      <w:rPr>
        <w:b/>
        <w:bCs/>
      </w:rPr>
    </w:tblStylePr>
    <w:tblStylePr w:type="band1Vert">
      <w:tcPr>
        <w:shd w:val="clear" w:color="auto" w:fill="DFA7A6" w:themeFill="accent2" w:themeFillTint="7F"/>
      </w:tcPr>
    </w:tblStylePr>
    <w:tblStylePr w:type="band1Horz">
      <w:tcPr>
        <w:shd w:val="clear" w:color="auto" w:fill="DFA7A6" w:themeFill="accent2" w:themeFillTint="7F"/>
      </w:tcPr>
    </w:tblStylePr>
  </w:style>
  <w:style w:type="table" w:styleId="118">
    <w:name w:val="Medium Grid 1 Accent 3"/>
    <w:basedOn w:val="12"/>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cPr>
        <w:tcBorders>
          <w:top w:val="single" w:color="B4CC82" w:themeColor="accent3" w:themeTint="BF" w:sz="18" w:space="0"/>
        </w:tcBorders>
      </w:tcPr>
    </w:tblStylePr>
    <w:tblStylePr w:type="firstCol">
      <w:rPr>
        <w:b/>
        <w:bCs/>
      </w:rPr>
    </w:tblStylePr>
    <w:tblStylePr w:type="lastCol">
      <w:rPr>
        <w:b/>
        <w:bCs/>
      </w:rPr>
    </w:tblStylePr>
    <w:tblStylePr w:type="band1Vert">
      <w:tcPr>
        <w:shd w:val="clear" w:color="auto" w:fill="CDDDAC" w:themeFill="accent3" w:themeFillTint="7F"/>
      </w:tcPr>
    </w:tblStylePr>
    <w:tblStylePr w:type="band1Horz">
      <w:tcPr>
        <w:shd w:val="clear" w:color="auto" w:fill="CDDDAC" w:themeFill="accent3" w:themeFillTint="7F"/>
      </w:tcPr>
    </w:tblStylePr>
  </w:style>
  <w:style w:type="table" w:styleId="119">
    <w:name w:val="Medium Grid 1 Accent 4"/>
    <w:basedOn w:val="12"/>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cPr>
        <w:tcBorders>
          <w:top w:val="single" w:color="9F8AB9" w:themeColor="accent4" w:themeTint="BF" w:sz="18" w:space="0"/>
        </w:tcBorders>
      </w:tcPr>
    </w:tblStylePr>
    <w:tblStylePr w:type="firstCol">
      <w:rPr>
        <w:b/>
        <w:bCs/>
      </w:rPr>
    </w:tblStylePr>
    <w:tblStylePr w:type="lastCol">
      <w:rPr>
        <w:b/>
        <w:bCs/>
      </w:rPr>
    </w:tblStylePr>
    <w:tblStylePr w:type="band1Vert">
      <w:tcPr>
        <w:shd w:val="clear" w:color="auto" w:fill="BFB1D0" w:themeFill="accent4" w:themeFillTint="7F"/>
      </w:tcPr>
    </w:tblStylePr>
    <w:tblStylePr w:type="band1Horz">
      <w:tcPr>
        <w:shd w:val="clear" w:color="auto" w:fill="BFB1D0" w:themeFill="accent4" w:themeFillTint="7F"/>
      </w:tcPr>
    </w:tblStylePr>
  </w:style>
  <w:style w:type="table" w:styleId="120">
    <w:name w:val="Medium Grid 1 Accent 5"/>
    <w:basedOn w:val="12"/>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cPr>
        <w:tcBorders>
          <w:top w:val="single" w:color="78C0D4" w:themeColor="accent5" w:themeTint="BF" w:sz="18" w:space="0"/>
        </w:tcBorders>
      </w:tcPr>
    </w:tblStylePr>
    <w:tblStylePr w:type="firstCol">
      <w:rPr>
        <w:b/>
        <w:bCs/>
      </w:rPr>
    </w:tblStylePr>
    <w:tblStylePr w:type="lastCol">
      <w:rPr>
        <w:b/>
        <w:bCs/>
      </w:rPr>
    </w:tblStylePr>
    <w:tblStylePr w:type="band1Vert">
      <w:tcPr>
        <w:shd w:val="clear" w:color="auto" w:fill="A5D5E2" w:themeFill="accent5" w:themeFillTint="7F"/>
      </w:tcPr>
    </w:tblStylePr>
    <w:tblStylePr w:type="band1Horz">
      <w:tcPr>
        <w:shd w:val="clear" w:color="auto" w:fill="A5D5E2" w:themeFill="accent5" w:themeFillTint="7F"/>
      </w:tcPr>
    </w:tblStylePr>
  </w:style>
  <w:style w:type="table" w:styleId="121">
    <w:name w:val="Medium Grid 1 Accent 6"/>
    <w:basedOn w:val="12"/>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cPr>
        <w:tcBorders>
          <w:top w:val="single" w:color="F9B074" w:themeColor="accent6" w:themeTint="BF" w:sz="18" w:space="0"/>
        </w:tcBorders>
      </w:tcPr>
    </w:tblStylePr>
    <w:tblStylePr w:type="firstCol">
      <w:rPr>
        <w:b/>
        <w:bCs/>
      </w:rPr>
    </w:tblStylePr>
    <w:tblStylePr w:type="lastCol">
      <w:rPr>
        <w:b/>
        <w:bCs/>
      </w:rPr>
    </w:tblStylePr>
    <w:tblStylePr w:type="band1Vert">
      <w:tcPr>
        <w:shd w:val="clear" w:color="auto" w:fill="FBCAA2" w:themeFill="accent6" w:themeFillTint="7F"/>
      </w:tcPr>
    </w:tblStylePr>
    <w:tblStylePr w:type="band1Horz">
      <w:tcPr>
        <w:shd w:val="clear" w:color="auto" w:fill="FBCAA2" w:themeFill="accent6" w:themeFillTint="7F"/>
      </w:tcPr>
    </w:tblStylePr>
  </w:style>
  <w:style w:type="table" w:styleId="122">
    <w:name w:val="Medium Grid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cPr>
        <w:shd w:val="clear" w:color="auto" w:fill="E5E5E5" w:themeFill="text1"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CCCCCC" w:themeFill="text1" w:themeFillTint="33"/>
      </w:tcPr>
    </w:tblStylePr>
    <w:tblStylePr w:type="band1Vert">
      <w:tcPr>
        <w:shd w:val="clear" w:color="auto" w:fill="7F7F7F" w:themeFill="text1" w:themeFillTint="7F"/>
      </w:tcPr>
    </w:tblStylePr>
    <w:tblStylePr w:type="band1Horz">
      <w:tcPr>
        <w:tcBorders>
          <w:insideH w:val="single" w:sz="6" w:space="0"/>
          <w:insideV w:val="single" w:sz="6" w:space="0"/>
        </w:tcBorders>
        <w:shd w:val="clear" w:color="auto" w:fill="7F7F7F" w:themeFill="text1" w:themeFillTint="7F"/>
      </w:tcPr>
    </w:tblStylePr>
    <w:tblStylePr w:type="nwCell">
      <w:tcPr>
        <w:shd w:val="clear" w:color="auto" w:fill="FFFFFF" w:themeFill="background1"/>
      </w:tcPr>
    </w:tblStylePr>
  </w:style>
  <w:style w:type="table" w:styleId="123">
    <w:name w:val="Medium Grid 2 Accent 1"/>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cPr>
        <w:shd w:val="clear" w:color="auto" w:fill="EDF2F8" w:themeFill="accent1"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DBE5F1" w:themeFill="accent1" w:themeFillTint="33"/>
      </w:tcPr>
    </w:tblStylePr>
    <w:tblStylePr w:type="band1Vert">
      <w:tcPr>
        <w:shd w:val="clear" w:color="auto" w:fill="A7C0DE" w:themeFill="accent1" w:themeFillTint="7F"/>
      </w:tcPr>
    </w:tblStylePr>
    <w:tblStylePr w:type="band1Horz">
      <w:tcPr>
        <w:tcBorders>
          <w:insideH w:val="single" w:sz="6" w:space="0"/>
          <w:insideV w:val="single" w:sz="6" w:space="0"/>
        </w:tcBorders>
        <w:shd w:val="clear" w:color="auto" w:fill="A7C0DE" w:themeFill="accent1" w:themeFillTint="7F"/>
      </w:tcPr>
    </w:tblStylePr>
    <w:tblStylePr w:type="nwCell">
      <w:tcPr>
        <w:shd w:val="clear" w:color="auto" w:fill="FFFFFF" w:themeFill="background1"/>
      </w:tcPr>
    </w:tblStylePr>
  </w:style>
  <w:style w:type="table" w:styleId="124">
    <w:name w:val="Medium Grid 2 Accent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cPr>
        <w:shd w:val="clear" w:color="auto" w:fill="F8EDED" w:themeFill="accent2"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F2DBDB" w:themeFill="accent2" w:themeFillTint="33"/>
      </w:tcPr>
    </w:tblStylePr>
    <w:tblStylePr w:type="band1Vert">
      <w:tcPr>
        <w:shd w:val="clear" w:color="auto" w:fill="DFA7A6" w:themeFill="accent2" w:themeFillTint="7F"/>
      </w:tcPr>
    </w:tblStylePr>
    <w:tblStylePr w:type="band1Horz">
      <w:tcPr>
        <w:tcBorders>
          <w:insideH w:val="single" w:sz="6" w:space="0"/>
          <w:insideV w:val="single" w:sz="6" w:space="0"/>
        </w:tcBorders>
        <w:shd w:val="clear" w:color="auto" w:fill="DFA7A6" w:themeFill="accent2" w:themeFillTint="7F"/>
      </w:tcPr>
    </w:tblStylePr>
    <w:tblStylePr w:type="nwCell">
      <w:tcPr>
        <w:shd w:val="clear" w:color="auto" w:fill="FFFFFF" w:themeFill="background1"/>
      </w:tcPr>
    </w:tblStylePr>
  </w:style>
  <w:style w:type="table" w:styleId="125">
    <w:name w:val="Medium Grid 2 Accent 3"/>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cPr>
        <w:shd w:val="clear" w:color="auto" w:fill="F5F8EE" w:themeFill="accent3"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EAF1DD" w:themeFill="accent3" w:themeFillTint="33"/>
      </w:tcPr>
    </w:tblStylePr>
    <w:tblStylePr w:type="band1Vert">
      <w:tcPr>
        <w:shd w:val="clear" w:color="auto" w:fill="CDDDAC" w:themeFill="accent3" w:themeFillTint="7F"/>
      </w:tcPr>
    </w:tblStylePr>
    <w:tblStylePr w:type="band1Horz">
      <w:tcPr>
        <w:tcBorders>
          <w:insideH w:val="single" w:sz="6" w:space="0"/>
          <w:insideV w:val="single" w:sz="6" w:space="0"/>
        </w:tcBorders>
        <w:shd w:val="clear" w:color="auto" w:fill="CDDDAC" w:themeFill="accent3" w:themeFillTint="7F"/>
      </w:tcPr>
    </w:tblStylePr>
    <w:tblStylePr w:type="nwCell">
      <w:tcPr>
        <w:shd w:val="clear" w:color="auto" w:fill="FFFFFF" w:themeFill="background1"/>
      </w:tcPr>
    </w:tblStylePr>
  </w:style>
  <w:style w:type="table" w:styleId="126">
    <w:name w:val="Medium Grid 2 Accent 4"/>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cPr>
        <w:shd w:val="clear" w:color="auto" w:fill="F2EFF5" w:themeFill="accent4"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E5DFEC" w:themeFill="accent4" w:themeFillTint="33"/>
      </w:tcPr>
    </w:tblStylePr>
    <w:tblStylePr w:type="band1Vert">
      <w:tcPr>
        <w:shd w:val="clear" w:color="auto" w:fill="BFB1D0" w:themeFill="accent4" w:themeFillTint="7F"/>
      </w:tcPr>
    </w:tblStylePr>
    <w:tblStylePr w:type="band1Horz">
      <w:tcPr>
        <w:tcBorders>
          <w:insideH w:val="single" w:sz="6" w:space="0"/>
          <w:insideV w:val="single" w:sz="6" w:space="0"/>
        </w:tcBorders>
        <w:shd w:val="clear" w:color="auto" w:fill="BFB1D0" w:themeFill="accent4" w:themeFillTint="7F"/>
      </w:tcPr>
    </w:tblStylePr>
    <w:tblStylePr w:type="nwCell">
      <w:tcPr>
        <w:shd w:val="clear" w:color="auto" w:fill="FFFFFF" w:themeFill="background1"/>
      </w:tcPr>
    </w:tblStylePr>
  </w:style>
  <w:style w:type="table" w:styleId="127">
    <w:name w:val="Medium Grid 2 Accent 5"/>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cPr>
        <w:shd w:val="clear" w:color="auto" w:fill="EDF6F9" w:themeFill="accent5"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DAEEF3" w:themeFill="accent5" w:themeFillTint="33"/>
      </w:tcPr>
    </w:tblStylePr>
    <w:tblStylePr w:type="band1Vert">
      <w:tcPr>
        <w:shd w:val="clear" w:color="auto" w:fill="A5D5E2" w:themeFill="accent5" w:themeFillTint="7F"/>
      </w:tcPr>
    </w:tblStylePr>
    <w:tblStylePr w:type="band1Horz">
      <w:tcPr>
        <w:tcBorders>
          <w:insideH w:val="single" w:sz="6" w:space="0"/>
          <w:insideV w:val="single" w:sz="6" w:space="0"/>
        </w:tcBorders>
        <w:shd w:val="clear" w:color="auto" w:fill="A5D5E2" w:themeFill="accent5" w:themeFillTint="7F"/>
      </w:tcPr>
    </w:tblStylePr>
    <w:tblStylePr w:type="nwCell">
      <w:tcPr>
        <w:shd w:val="clear" w:color="auto" w:fill="FFFFFF" w:themeFill="background1"/>
      </w:tcPr>
    </w:tblStylePr>
  </w:style>
  <w:style w:type="table" w:styleId="128">
    <w:name w:val="Medium Grid 2 Accent 6"/>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cPr>
        <w:shd w:val="clear" w:color="auto" w:fill="FEF4EC" w:themeFill="accent6"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FDE9D9" w:themeFill="accent6" w:themeFillTint="33"/>
      </w:tcPr>
    </w:tblStylePr>
    <w:tblStylePr w:type="band1Vert">
      <w:tcPr>
        <w:shd w:val="clear" w:color="auto" w:fill="FBCAA2" w:themeFill="accent6" w:themeFillTint="7F"/>
      </w:tcPr>
    </w:tblStylePr>
    <w:tblStylePr w:type="band1Horz">
      <w:tcPr>
        <w:tcBorders>
          <w:insideH w:val="single" w:sz="6" w:space="0"/>
          <w:insideV w:val="single" w:sz="6" w:space="0"/>
        </w:tcBorders>
        <w:shd w:val="clear" w:color="auto" w:fill="FBCAA2" w:themeFill="accent6" w:themeFillTint="7F"/>
      </w:tcPr>
    </w:tblStylePr>
    <w:tblStylePr w:type="nwCell">
      <w:tcPr>
        <w:shd w:val="clear" w:color="auto" w:fill="FFFFFF" w:themeFill="background1"/>
      </w:tcPr>
    </w:tblStylePr>
  </w:style>
  <w:style w:type="table" w:styleId="129">
    <w:name w:val="Medium Grid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000000" w:themeFill="text1"/>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30">
    <w:name w:val="Medium Grid 3 Accent 1"/>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4F81BD" w:themeFill="accent1"/>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31">
    <w:name w:val="Medium Grid 3 Accent 2"/>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C0504D" w:themeFill="accent2"/>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32">
    <w:name w:val="Medium Grid 3 Accent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9BBB59" w:themeFill="accent3"/>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33">
    <w:name w:val="Medium Grid 3 Accent 4"/>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8064A2" w:themeFill="accent4"/>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34">
    <w:name w:val="Medium Grid 3 Accent 5"/>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4BACC6" w:themeFill="accent5"/>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35">
    <w:name w:val="Medium Grid 3 Accent 6"/>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F79646" w:themeFill="accent6"/>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36">
    <w:name w:val="Dark List"/>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cPr>
        <w:tcBorders>
          <w:top w:val="nil"/>
          <w:left w:val="nil"/>
          <w:bottom w:val="nil"/>
          <w:right w:val="nil"/>
          <w:insideH w:val="nil"/>
          <w:insideV w:val="nil"/>
        </w:tcBorders>
        <w:shd w:val="clear" w:color="auto" w:fill="000000" w:themeFill="text1" w:themeFillShade="BF"/>
      </w:tcPr>
    </w:tblStylePr>
    <w:tblStylePr w:type="band1Horz">
      <w:tcPr>
        <w:tcBorders>
          <w:top w:val="nil"/>
          <w:left w:val="nil"/>
          <w:bottom w:val="nil"/>
          <w:right w:val="nil"/>
          <w:insideH w:val="nil"/>
          <w:insideV w:val="nil"/>
        </w:tcBorders>
        <w:shd w:val="clear" w:color="auto" w:fill="000000" w:themeFill="text1" w:themeFillShade="BF"/>
      </w:tcPr>
    </w:tblStylePr>
  </w:style>
  <w:style w:type="table" w:styleId="137">
    <w:name w:val="Dark List Accent 1"/>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cPr>
        <w:tcBorders>
          <w:top w:val="nil"/>
          <w:left w:val="nil"/>
          <w:bottom w:val="nil"/>
          <w:right w:val="nil"/>
          <w:insideH w:val="nil"/>
          <w:insideV w:val="nil"/>
        </w:tcBorders>
        <w:shd w:val="clear" w:color="auto" w:fill="366091" w:themeFill="accent1" w:themeFillShade="BF"/>
      </w:tcPr>
    </w:tblStylePr>
    <w:tblStylePr w:type="band1Horz">
      <w:tcPr>
        <w:tcBorders>
          <w:top w:val="nil"/>
          <w:left w:val="nil"/>
          <w:bottom w:val="nil"/>
          <w:right w:val="nil"/>
          <w:insideH w:val="nil"/>
          <w:insideV w:val="nil"/>
        </w:tcBorders>
        <w:shd w:val="clear" w:color="auto" w:fill="366091" w:themeFill="accent1" w:themeFillShade="BF"/>
      </w:tcPr>
    </w:tblStylePr>
  </w:style>
  <w:style w:type="table" w:styleId="138">
    <w:name w:val="Dark List Accent 2"/>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cPr>
        <w:tcBorders>
          <w:top w:val="nil"/>
          <w:left w:val="nil"/>
          <w:bottom w:val="nil"/>
          <w:right w:val="nil"/>
          <w:insideH w:val="nil"/>
          <w:insideV w:val="nil"/>
        </w:tcBorders>
        <w:shd w:val="clear" w:color="auto" w:fill="943734" w:themeFill="accent2" w:themeFillShade="BF"/>
      </w:tcPr>
    </w:tblStylePr>
    <w:tblStylePr w:type="band1Horz">
      <w:tcPr>
        <w:tcBorders>
          <w:top w:val="nil"/>
          <w:left w:val="nil"/>
          <w:bottom w:val="nil"/>
          <w:right w:val="nil"/>
          <w:insideH w:val="nil"/>
          <w:insideV w:val="nil"/>
        </w:tcBorders>
        <w:shd w:val="clear" w:color="auto" w:fill="943734" w:themeFill="accent2" w:themeFillShade="BF"/>
      </w:tcPr>
    </w:tblStylePr>
  </w:style>
  <w:style w:type="table" w:styleId="139">
    <w:name w:val="Dark List Accent 3"/>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cPr>
        <w:tcBorders>
          <w:top w:val="nil"/>
          <w:left w:val="nil"/>
          <w:bottom w:val="nil"/>
          <w:right w:val="nil"/>
          <w:insideH w:val="nil"/>
          <w:insideV w:val="nil"/>
        </w:tcBorders>
        <w:shd w:val="clear" w:color="auto" w:fill="76923C" w:themeFill="accent3" w:themeFillShade="BF"/>
      </w:tcPr>
    </w:tblStylePr>
    <w:tblStylePr w:type="band1Horz">
      <w:tcPr>
        <w:tcBorders>
          <w:top w:val="nil"/>
          <w:left w:val="nil"/>
          <w:bottom w:val="nil"/>
          <w:right w:val="nil"/>
          <w:insideH w:val="nil"/>
          <w:insideV w:val="nil"/>
        </w:tcBorders>
        <w:shd w:val="clear" w:color="auto" w:fill="76923C" w:themeFill="accent3" w:themeFillShade="BF"/>
      </w:tcPr>
    </w:tblStylePr>
  </w:style>
  <w:style w:type="table" w:styleId="140">
    <w:name w:val="Dark List Accent 4"/>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cPr>
        <w:tcBorders>
          <w:top w:val="nil"/>
          <w:left w:val="nil"/>
          <w:bottom w:val="nil"/>
          <w:right w:val="nil"/>
          <w:insideH w:val="nil"/>
          <w:insideV w:val="nil"/>
        </w:tcBorders>
        <w:shd w:val="clear" w:color="auto" w:fill="5F497A" w:themeFill="accent4" w:themeFillShade="BF"/>
      </w:tcPr>
    </w:tblStylePr>
    <w:tblStylePr w:type="band1Horz">
      <w:tcPr>
        <w:tcBorders>
          <w:top w:val="nil"/>
          <w:left w:val="nil"/>
          <w:bottom w:val="nil"/>
          <w:right w:val="nil"/>
          <w:insideH w:val="nil"/>
          <w:insideV w:val="nil"/>
        </w:tcBorders>
        <w:shd w:val="clear" w:color="auto" w:fill="5F497A" w:themeFill="accent4" w:themeFillShade="BF"/>
      </w:tcPr>
    </w:tblStylePr>
  </w:style>
  <w:style w:type="table" w:styleId="141">
    <w:name w:val="Dark List Accent 5"/>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cPr>
        <w:tcBorders>
          <w:top w:val="nil"/>
          <w:left w:val="nil"/>
          <w:bottom w:val="nil"/>
          <w:right w:val="nil"/>
          <w:insideH w:val="nil"/>
          <w:insideV w:val="nil"/>
        </w:tcBorders>
        <w:shd w:val="clear" w:color="auto" w:fill="31849B" w:themeFill="accent5" w:themeFillShade="BF"/>
      </w:tcPr>
    </w:tblStylePr>
    <w:tblStylePr w:type="band1Horz">
      <w:tcPr>
        <w:tcBorders>
          <w:top w:val="nil"/>
          <w:left w:val="nil"/>
          <w:bottom w:val="nil"/>
          <w:right w:val="nil"/>
          <w:insideH w:val="nil"/>
          <w:insideV w:val="nil"/>
        </w:tcBorders>
        <w:shd w:val="clear" w:color="auto" w:fill="31849B" w:themeFill="accent5" w:themeFillShade="BF"/>
      </w:tcPr>
    </w:tblStylePr>
  </w:style>
  <w:style w:type="table" w:styleId="142">
    <w:name w:val="Dark List Accent 6"/>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cPr>
        <w:tcBorders>
          <w:top w:val="nil"/>
          <w:left w:val="nil"/>
          <w:bottom w:val="nil"/>
          <w:right w:val="nil"/>
          <w:insideH w:val="nil"/>
          <w:insideV w:val="nil"/>
        </w:tcBorders>
        <w:shd w:val="clear" w:color="auto" w:fill="E36C09" w:themeFill="accent6" w:themeFillShade="BF"/>
      </w:tcPr>
    </w:tblStylePr>
    <w:tblStylePr w:type="band1Horz">
      <w:tcPr>
        <w:tcBorders>
          <w:top w:val="nil"/>
          <w:left w:val="nil"/>
          <w:bottom w:val="nil"/>
          <w:right w:val="nil"/>
          <w:insideH w:val="nil"/>
          <w:insideV w:val="nil"/>
        </w:tcBorders>
        <w:shd w:val="clear" w:color="auto" w:fill="E36C09" w:themeFill="accent6" w:themeFillShade="BF"/>
      </w:tcPr>
    </w:tblStylePr>
  </w:style>
  <w:style w:type="table" w:styleId="143">
    <w:name w:val="Colorful Shading"/>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000000" w:themeFill="text1" w:themeFillShade="BF"/>
      </w:tcPr>
    </w:tblStylePr>
    <w:tblStylePr w:type="band1Vert">
      <w:tcPr>
        <w:shd w:val="clear" w:color="auto" w:fill="999999" w:themeFill="text1" w:themeFillTint="66"/>
      </w:tcPr>
    </w:tblStylePr>
    <w:tblStylePr w:type="band1Horz">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44">
    <w:name w:val="Colorful Shading Accent 1"/>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2B4D74" w:themeFill="accent1" w:themeFillShade="99"/>
      </w:tcPr>
    </w:tblStylePr>
    <w:tblStylePr w:type="band1Vert">
      <w:tcPr>
        <w:shd w:val="clear" w:color="auto" w:fill="B8CCE4" w:themeFill="accent1" w:themeFillTint="66"/>
      </w:tcPr>
    </w:tblStylePr>
    <w:tblStylePr w:type="band1Horz">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45">
    <w:name w:val="Colorful Shading Accent 2"/>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772C2A" w:themeFill="accent2" w:themeFillShade="99"/>
      </w:tcPr>
    </w:tblStylePr>
    <w:tblStylePr w:type="band1Vert">
      <w:tcPr>
        <w:shd w:val="clear" w:color="auto" w:fill="E5B8B7" w:themeFill="accent2" w:themeFillTint="66"/>
      </w:tcPr>
    </w:tblStylePr>
    <w:tblStylePr w:type="band1Horz">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46">
    <w:name w:val="Colorful Shading Accent 3"/>
    <w:basedOn w:val="12"/>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5E7530" w:themeFill="accent3" w:themeFillShade="99"/>
      </w:tcPr>
    </w:tblStylePr>
    <w:tblStylePr w:type="band1Vert">
      <w:tcPr>
        <w:shd w:val="clear" w:color="auto" w:fill="D6E3BC" w:themeFill="accent3" w:themeFillTint="66"/>
      </w:tcPr>
    </w:tblStylePr>
    <w:tblStylePr w:type="band1Horz">
      <w:tcPr>
        <w:shd w:val="clear" w:color="auto" w:fill="CDDDAC" w:themeFill="accent3" w:themeFillTint="7F"/>
      </w:tcPr>
    </w:tblStylePr>
  </w:style>
  <w:style w:type="table" w:styleId="147">
    <w:name w:val="Colorful Shading Accent 4"/>
    <w:basedOn w:val="12"/>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4C3A62" w:themeFill="accent4" w:themeFillShade="99"/>
      </w:tcPr>
    </w:tblStylePr>
    <w:tblStylePr w:type="band1Vert">
      <w:tcPr>
        <w:shd w:val="clear" w:color="auto" w:fill="CCC0D9" w:themeFill="accent4" w:themeFillTint="66"/>
      </w:tcPr>
    </w:tblStylePr>
    <w:tblStylePr w:type="band1Horz">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48">
    <w:name w:val="Colorful Shading Accent 5"/>
    <w:basedOn w:val="12"/>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276A7C" w:themeFill="accent5" w:themeFillShade="99"/>
      </w:tcPr>
    </w:tblStylePr>
    <w:tblStylePr w:type="band1Vert">
      <w:tcPr>
        <w:shd w:val="clear" w:color="auto" w:fill="B6DDE8" w:themeFill="accent5" w:themeFillTint="66"/>
      </w:tcPr>
    </w:tblStylePr>
    <w:tblStylePr w:type="band1Horz">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49">
    <w:name w:val="Colorful Shading Accent 6"/>
    <w:basedOn w:val="12"/>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B65607" w:themeFill="accent6" w:themeFillShade="99"/>
      </w:tcPr>
    </w:tblStylePr>
    <w:tblStylePr w:type="band1Vert">
      <w:tcPr>
        <w:shd w:val="clear" w:color="auto" w:fill="FBD4B4" w:themeFill="accent6" w:themeFillTint="66"/>
      </w:tcPr>
    </w:tblStylePr>
    <w:tblStylePr w:type="band1Horz">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50">
    <w:name w:val="Colorful List"/>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BFBFBF" w:themeFill="text1" w:themeFillTint="3F"/>
      </w:tcPr>
    </w:tblStylePr>
    <w:tblStylePr w:type="band1Horz">
      <w:tcPr>
        <w:shd w:val="clear" w:color="auto" w:fill="CCCCCC" w:themeFill="text1" w:themeFillTint="33"/>
      </w:tcPr>
    </w:tblStylePr>
  </w:style>
  <w:style w:type="table" w:styleId="151">
    <w:name w:val="Colorful List Accent 1"/>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D3DFEE" w:themeFill="accent1" w:themeFillTint="3F"/>
      </w:tcPr>
    </w:tblStylePr>
    <w:tblStylePr w:type="band1Horz">
      <w:tcPr>
        <w:shd w:val="clear" w:color="auto" w:fill="DBE5F1" w:themeFill="accent1" w:themeFillTint="33"/>
      </w:tcPr>
    </w:tblStylePr>
  </w:style>
  <w:style w:type="table" w:styleId="152">
    <w:name w:val="Colorful List Accent 2"/>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EFD3D3" w:themeFill="accent2" w:themeFillTint="3F"/>
      </w:tcPr>
    </w:tblStylePr>
    <w:tblStylePr w:type="band1Horz">
      <w:tcPr>
        <w:shd w:val="clear" w:color="auto" w:fill="F2DBDB" w:themeFill="accent2" w:themeFillTint="33"/>
      </w:tcPr>
    </w:tblStylePr>
  </w:style>
  <w:style w:type="table" w:styleId="153">
    <w:name w:val="Colorful List Accent 3"/>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E6EED5" w:themeFill="accent3" w:themeFillTint="3F"/>
      </w:tcPr>
    </w:tblStylePr>
    <w:tblStylePr w:type="band1Horz">
      <w:tcPr>
        <w:shd w:val="clear" w:color="auto" w:fill="EAF1DD" w:themeFill="accent3" w:themeFillTint="33"/>
      </w:tcPr>
    </w:tblStylePr>
  </w:style>
  <w:style w:type="table" w:styleId="154">
    <w:name w:val="Colorful List Accent 4"/>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DFD8E8" w:themeFill="accent4" w:themeFillTint="3F"/>
      </w:tcPr>
    </w:tblStylePr>
    <w:tblStylePr w:type="band1Horz">
      <w:tcPr>
        <w:shd w:val="clear" w:color="auto" w:fill="E5DFEC" w:themeFill="accent4" w:themeFillTint="33"/>
      </w:tcPr>
    </w:tblStylePr>
  </w:style>
  <w:style w:type="table" w:styleId="155">
    <w:name w:val="Colorful List Accent 5"/>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D2EAF0" w:themeFill="accent5" w:themeFillTint="3F"/>
      </w:tcPr>
    </w:tblStylePr>
    <w:tblStylePr w:type="band1Horz">
      <w:tcPr>
        <w:shd w:val="clear" w:color="auto" w:fill="DAEEF3" w:themeFill="accent5" w:themeFillTint="33"/>
      </w:tcPr>
    </w:tblStylePr>
  </w:style>
  <w:style w:type="table" w:styleId="156">
    <w:name w:val="Colorful List Accent 6"/>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FDE5D1" w:themeFill="accent6" w:themeFillTint="3F"/>
      </w:tcPr>
    </w:tblStylePr>
    <w:tblStylePr w:type="band1Horz">
      <w:tcPr>
        <w:shd w:val="clear" w:color="auto" w:fill="FDE9D9" w:themeFill="accent6" w:themeFillTint="33"/>
      </w:tcPr>
    </w:tblStylePr>
  </w:style>
  <w:style w:type="table" w:styleId="157">
    <w:name w:val="Colorful Grid"/>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cPr>
        <w:shd w:val="clear" w:color="auto" w:fill="999999" w:themeFill="text1" w:themeFillTint="66"/>
      </w:tcPr>
    </w:tblStylePr>
    <w:tblStylePr w:type="lastRow">
      <w:rPr>
        <w:b/>
        <w:bCs/>
        <w:color w:val="000000" w:themeColor="text1"/>
        <w14:textFill>
          <w14:solidFill>
            <w14:schemeClr w14:val="tx1"/>
          </w14:solidFill>
        </w14:textFill>
      </w:rPr>
      <w:tcPr>
        <w:shd w:val="clear" w:color="auto" w:fill="999999" w:themeFill="text1" w:themeFillTint="66"/>
      </w:tcPr>
    </w:tblStylePr>
    <w:tblStylePr w:type="firstCol">
      <w:rPr>
        <w:color w:val="FFFFFF" w:themeColor="background1"/>
        <w14:textFill>
          <w14:solidFill>
            <w14:schemeClr w14:val="bg1"/>
          </w14:solidFill>
        </w14:textFill>
      </w:rPr>
      <w:tcPr>
        <w:shd w:val="clear" w:color="auto" w:fill="000000" w:themeFill="text1" w:themeFillShade="BF"/>
      </w:tcPr>
    </w:tblStylePr>
    <w:tblStylePr w:type="lastCol">
      <w:rPr>
        <w:color w:val="FFFFFF" w:themeColor="background1"/>
        <w14:textFill>
          <w14:solidFill>
            <w14:schemeClr w14:val="bg1"/>
          </w14:solidFill>
        </w14:textFill>
      </w:rPr>
      <w:tcPr>
        <w:shd w:val="clear" w:color="auto" w:fill="000000" w:themeFill="text1" w:themeFillShade="BF"/>
      </w:tcPr>
    </w:tblStylePr>
    <w:tblStylePr w:type="band1Vert">
      <w:tcPr>
        <w:shd w:val="clear" w:color="auto" w:fill="7F7F7F" w:themeFill="text1" w:themeFillTint="7F"/>
      </w:tcPr>
    </w:tblStylePr>
    <w:tblStylePr w:type="band1Horz">
      <w:tcPr>
        <w:shd w:val="clear" w:color="auto" w:fill="7F7F7F" w:themeFill="text1" w:themeFillTint="7F"/>
      </w:tcPr>
    </w:tblStylePr>
  </w:style>
  <w:style w:type="table" w:styleId="158">
    <w:name w:val="Colorful Grid Accent 1"/>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cPr>
        <w:shd w:val="clear" w:color="auto" w:fill="B8CCE4" w:themeFill="accent1" w:themeFillTint="66"/>
      </w:tcPr>
    </w:tblStylePr>
    <w:tblStylePr w:type="lastRow">
      <w:rPr>
        <w:b/>
        <w:bCs/>
        <w:color w:val="000000" w:themeColor="text1"/>
        <w14:textFill>
          <w14:solidFill>
            <w14:schemeClr w14:val="tx1"/>
          </w14:solidFill>
        </w14:textFill>
      </w:rPr>
      <w:tcPr>
        <w:shd w:val="clear" w:color="auto" w:fill="B8CCE4" w:themeFill="accent1" w:themeFillTint="66"/>
      </w:tcPr>
    </w:tblStylePr>
    <w:tblStylePr w:type="firstCol">
      <w:rPr>
        <w:color w:val="FFFFFF" w:themeColor="background1"/>
        <w14:textFill>
          <w14:solidFill>
            <w14:schemeClr w14:val="bg1"/>
          </w14:solidFill>
        </w14:textFill>
      </w:rPr>
      <w:tcPr>
        <w:shd w:val="clear" w:color="auto" w:fill="366091" w:themeFill="accent1" w:themeFillShade="BF"/>
      </w:tcPr>
    </w:tblStylePr>
    <w:tblStylePr w:type="lastCol">
      <w:rPr>
        <w:color w:val="FFFFFF" w:themeColor="background1"/>
        <w14:textFill>
          <w14:solidFill>
            <w14:schemeClr w14:val="bg1"/>
          </w14:solidFill>
        </w14:textFill>
      </w:rPr>
      <w:tcPr>
        <w:shd w:val="clear" w:color="auto" w:fill="366091" w:themeFill="accent1" w:themeFillShade="BF"/>
      </w:tcPr>
    </w:tblStylePr>
    <w:tblStylePr w:type="band1Vert">
      <w:tcPr>
        <w:shd w:val="clear" w:color="auto" w:fill="A7C0DE" w:themeFill="accent1" w:themeFillTint="7F"/>
      </w:tcPr>
    </w:tblStylePr>
    <w:tblStylePr w:type="band1Horz">
      <w:tcPr>
        <w:shd w:val="clear" w:color="auto" w:fill="A7C0DE" w:themeFill="accent1" w:themeFillTint="7F"/>
      </w:tcPr>
    </w:tblStylePr>
  </w:style>
  <w:style w:type="table" w:styleId="159">
    <w:name w:val="Colorful Grid Accent 2"/>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cPr>
        <w:shd w:val="clear" w:color="auto" w:fill="E5B8B7" w:themeFill="accent2" w:themeFillTint="66"/>
      </w:tcPr>
    </w:tblStylePr>
    <w:tblStylePr w:type="lastRow">
      <w:rPr>
        <w:b/>
        <w:bCs/>
        <w:color w:val="000000" w:themeColor="text1"/>
        <w14:textFill>
          <w14:solidFill>
            <w14:schemeClr w14:val="tx1"/>
          </w14:solidFill>
        </w14:textFill>
      </w:rPr>
      <w:tcPr>
        <w:shd w:val="clear" w:color="auto" w:fill="E5B8B7" w:themeFill="accent2" w:themeFillTint="66"/>
      </w:tcPr>
    </w:tblStylePr>
    <w:tblStylePr w:type="firstCol">
      <w:rPr>
        <w:color w:val="FFFFFF" w:themeColor="background1"/>
        <w14:textFill>
          <w14:solidFill>
            <w14:schemeClr w14:val="bg1"/>
          </w14:solidFill>
        </w14:textFill>
      </w:rPr>
      <w:tcPr>
        <w:shd w:val="clear" w:color="auto" w:fill="943734" w:themeFill="accent2" w:themeFillShade="BF"/>
      </w:tcPr>
    </w:tblStylePr>
    <w:tblStylePr w:type="lastCol">
      <w:rPr>
        <w:color w:val="FFFFFF" w:themeColor="background1"/>
        <w14:textFill>
          <w14:solidFill>
            <w14:schemeClr w14:val="bg1"/>
          </w14:solidFill>
        </w14:textFill>
      </w:rPr>
      <w:tcPr>
        <w:shd w:val="clear" w:color="auto" w:fill="943734" w:themeFill="accent2" w:themeFillShade="BF"/>
      </w:tcPr>
    </w:tblStylePr>
    <w:tblStylePr w:type="band1Vert">
      <w:tcPr>
        <w:shd w:val="clear" w:color="auto" w:fill="DFA7A6" w:themeFill="accent2" w:themeFillTint="7F"/>
      </w:tcPr>
    </w:tblStylePr>
    <w:tblStylePr w:type="band1Horz">
      <w:tcPr>
        <w:shd w:val="clear" w:color="auto" w:fill="DFA7A6" w:themeFill="accent2" w:themeFillTint="7F"/>
      </w:tcPr>
    </w:tblStylePr>
  </w:style>
  <w:style w:type="table" w:styleId="160">
    <w:name w:val="Colorful Grid Accent 3"/>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cPr>
        <w:shd w:val="clear" w:color="auto" w:fill="D6E3BC" w:themeFill="accent3" w:themeFillTint="66"/>
      </w:tcPr>
    </w:tblStylePr>
    <w:tblStylePr w:type="lastRow">
      <w:rPr>
        <w:b/>
        <w:bCs/>
        <w:color w:val="000000" w:themeColor="text1"/>
        <w14:textFill>
          <w14:solidFill>
            <w14:schemeClr w14:val="tx1"/>
          </w14:solidFill>
        </w14:textFill>
      </w:rPr>
      <w:tcPr>
        <w:shd w:val="clear" w:color="auto" w:fill="D6E3BC" w:themeFill="accent3" w:themeFillTint="66"/>
      </w:tcPr>
    </w:tblStylePr>
    <w:tblStylePr w:type="firstCol">
      <w:rPr>
        <w:color w:val="FFFFFF" w:themeColor="background1"/>
        <w14:textFill>
          <w14:solidFill>
            <w14:schemeClr w14:val="bg1"/>
          </w14:solidFill>
        </w14:textFill>
      </w:rPr>
      <w:tcPr>
        <w:shd w:val="clear" w:color="auto" w:fill="76923C" w:themeFill="accent3" w:themeFillShade="BF"/>
      </w:tcPr>
    </w:tblStylePr>
    <w:tblStylePr w:type="lastCol">
      <w:rPr>
        <w:color w:val="FFFFFF" w:themeColor="background1"/>
        <w14:textFill>
          <w14:solidFill>
            <w14:schemeClr w14:val="bg1"/>
          </w14:solidFill>
        </w14:textFill>
      </w:rPr>
      <w:tcPr>
        <w:shd w:val="clear" w:color="auto" w:fill="76923C" w:themeFill="accent3" w:themeFillShade="BF"/>
      </w:tcPr>
    </w:tblStylePr>
    <w:tblStylePr w:type="band1Vert">
      <w:tcPr>
        <w:shd w:val="clear" w:color="auto" w:fill="CDDDAC" w:themeFill="accent3" w:themeFillTint="7F"/>
      </w:tcPr>
    </w:tblStylePr>
    <w:tblStylePr w:type="band1Horz">
      <w:tcPr>
        <w:shd w:val="clear" w:color="auto" w:fill="CDDDAC" w:themeFill="accent3" w:themeFillTint="7F"/>
      </w:tcPr>
    </w:tblStylePr>
  </w:style>
  <w:style w:type="table" w:styleId="161">
    <w:name w:val="Colorful Grid Accent 4"/>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cPr>
        <w:shd w:val="clear" w:color="auto" w:fill="CCC0D9" w:themeFill="accent4" w:themeFillTint="66"/>
      </w:tcPr>
    </w:tblStylePr>
    <w:tblStylePr w:type="lastRow">
      <w:rPr>
        <w:b/>
        <w:bCs/>
        <w:color w:val="000000" w:themeColor="text1"/>
        <w14:textFill>
          <w14:solidFill>
            <w14:schemeClr w14:val="tx1"/>
          </w14:solidFill>
        </w14:textFill>
      </w:rPr>
      <w:tcPr>
        <w:shd w:val="clear" w:color="auto" w:fill="CCC0D9" w:themeFill="accent4" w:themeFillTint="66"/>
      </w:tcPr>
    </w:tblStylePr>
    <w:tblStylePr w:type="firstCol">
      <w:rPr>
        <w:color w:val="FFFFFF" w:themeColor="background1"/>
        <w14:textFill>
          <w14:solidFill>
            <w14:schemeClr w14:val="bg1"/>
          </w14:solidFill>
        </w14:textFill>
      </w:rPr>
      <w:tcPr>
        <w:shd w:val="clear" w:color="auto" w:fill="5F497A" w:themeFill="accent4" w:themeFillShade="BF"/>
      </w:tcPr>
    </w:tblStylePr>
    <w:tblStylePr w:type="lastCol">
      <w:rPr>
        <w:color w:val="FFFFFF" w:themeColor="background1"/>
        <w14:textFill>
          <w14:solidFill>
            <w14:schemeClr w14:val="bg1"/>
          </w14:solidFill>
        </w14:textFill>
      </w:rPr>
      <w:tcPr>
        <w:shd w:val="clear" w:color="auto" w:fill="5F497A" w:themeFill="accent4" w:themeFillShade="BF"/>
      </w:tcPr>
    </w:tblStylePr>
    <w:tblStylePr w:type="band1Vert">
      <w:tcPr>
        <w:shd w:val="clear" w:color="auto" w:fill="BFB1D0" w:themeFill="accent4" w:themeFillTint="7F"/>
      </w:tcPr>
    </w:tblStylePr>
    <w:tblStylePr w:type="band1Horz">
      <w:tcPr>
        <w:shd w:val="clear" w:color="auto" w:fill="BFB1D0" w:themeFill="accent4" w:themeFillTint="7F"/>
      </w:tcPr>
    </w:tblStylePr>
  </w:style>
  <w:style w:type="table" w:styleId="162">
    <w:name w:val="Colorful Grid Accent 5"/>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cPr>
        <w:shd w:val="clear" w:color="auto" w:fill="B6DDE8" w:themeFill="accent5" w:themeFillTint="66"/>
      </w:tcPr>
    </w:tblStylePr>
    <w:tblStylePr w:type="lastRow">
      <w:rPr>
        <w:b/>
        <w:bCs/>
        <w:color w:val="000000" w:themeColor="text1"/>
        <w14:textFill>
          <w14:solidFill>
            <w14:schemeClr w14:val="tx1"/>
          </w14:solidFill>
        </w14:textFill>
      </w:rPr>
      <w:tcPr>
        <w:shd w:val="clear" w:color="auto" w:fill="B6DDE8" w:themeFill="accent5" w:themeFillTint="66"/>
      </w:tcPr>
    </w:tblStylePr>
    <w:tblStylePr w:type="firstCol">
      <w:rPr>
        <w:color w:val="FFFFFF" w:themeColor="background1"/>
        <w14:textFill>
          <w14:solidFill>
            <w14:schemeClr w14:val="bg1"/>
          </w14:solidFill>
        </w14:textFill>
      </w:rPr>
      <w:tcPr>
        <w:shd w:val="clear" w:color="auto" w:fill="31849B" w:themeFill="accent5" w:themeFillShade="BF"/>
      </w:tcPr>
    </w:tblStylePr>
    <w:tblStylePr w:type="lastCol">
      <w:rPr>
        <w:color w:val="FFFFFF" w:themeColor="background1"/>
        <w14:textFill>
          <w14:solidFill>
            <w14:schemeClr w14:val="bg1"/>
          </w14:solidFill>
        </w14:textFill>
      </w:rPr>
      <w:tcPr>
        <w:shd w:val="clear" w:color="auto" w:fill="31849B" w:themeFill="accent5" w:themeFillShade="BF"/>
      </w:tcPr>
    </w:tblStylePr>
    <w:tblStylePr w:type="band1Vert">
      <w:tcPr>
        <w:shd w:val="clear" w:color="auto" w:fill="A5D5E2" w:themeFill="accent5" w:themeFillTint="7F"/>
      </w:tcPr>
    </w:tblStylePr>
    <w:tblStylePr w:type="band1Horz">
      <w:tcPr>
        <w:shd w:val="clear" w:color="auto" w:fill="A5D5E2" w:themeFill="accent5" w:themeFillTint="7F"/>
      </w:tcPr>
    </w:tblStylePr>
  </w:style>
  <w:style w:type="table" w:styleId="163">
    <w:name w:val="Colorful Grid Accent 6"/>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cPr>
        <w:shd w:val="clear" w:color="auto" w:fill="FBD4B4" w:themeFill="accent6" w:themeFillTint="66"/>
      </w:tcPr>
    </w:tblStylePr>
    <w:tblStylePr w:type="lastRow">
      <w:rPr>
        <w:b/>
        <w:bCs/>
        <w:color w:val="000000" w:themeColor="text1"/>
        <w14:textFill>
          <w14:solidFill>
            <w14:schemeClr w14:val="tx1"/>
          </w14:solidFill>
        </w14:textFill>
      </w:rPr>
      <w:tcPr>
        <w:shd w:val="clear" w:color="auto" w:fill="FBD4B4" w:themeFill="accent6" w:themeFillTint="66"/>
      </w:tcPr>
    </w:tblStylePr>
    <w:tblStylePr w:type="firstCol">
      <w:rPr>
        <w:color w:val="FFFFFF" w:themeColor="background1"/>
        <w14:textFill>
          <w14:solidFill>
            <w14:schemeClr w14:val="bg1"/>
          </w14:solidFill>
        </w14:textFill>
      </w:rPr>
      <w:tcPr>
        <w:shd w:val="clear" w:color="auto" w:fill="E36C09" w:themeFill="accent6" w:themeFillShade="BF"/>
      </w:tcPr>
    </w:tblStylePr>
    <w:tblStylePr w:type="lastCol">
      <w:rPr>
        <w:color w:val="FFFFFF" w:themeColor="background1"/>
        <w14:textFill>
          <w14:solidFill>
            <w14:schemeClr w14:val="bg1"/>
          </w14:solidFill>
        </w14:textFill>
      </w:rPr>
      <w:tcPr>
        <w:shd w:val="clear" w:color="auto" w:fill="E36C09" w:themeFill="accent6" w:themeFillShade="BF"/>
      </w:tcPr>
    </w:tblStylePr>
    <w:tblStylePr w:type="band1Vert">
      <w:tcPr>
        <w:shd w:val="clear" w:color="auto" w:fill="FBCAA2" w:themeFill="accent6" w:themeFillTint="7F"/>
      </w:tcPr>
    </w:tblStylePr>
    <w:tblStylePr w:type="band1Horz">
      <w:tcPr>
        <w:shd w:val="clear" w:color="auto" w:fill="FBCAA2" w:themeFill="accent6" w:themeFillTint="7F"/>
      </w:tcPr>
    </w:tblStyle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1</TotalTime>
  <ScaleCrop>false</ScaleCrop>
  <LinksUpToDate>false</LinksUpToDate>
  <CharactersWithSpaces>0</CharactersWithSpaces>
  <Application>WPS Office_12.2.0.23131_F1E327BC-269C-435d-A152-05C5408002CA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Brandon</cp:lastModifiedBy>
  <dcterms:modified xsi:type="dcterms:W3CDTF">2025-10-28T03:27:28Z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2058-12.2.0.23131</vt:lpwstr>
  </property>
  <property fmtid="{D5CDD505-2E9C-101B-9397-08002B2CF9AE}" pid="3" name="ICV">
    <vt:lpwstr>260A1E7522524495A7028490B4AB98A3_12</vt:lpwstr>
  </property>
</Properties>
</file>